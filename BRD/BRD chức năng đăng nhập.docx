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3"/>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985"/>
        </w:tabs>
        <w:spacing w:before="186" w:after="0" w:line="240" w:lineRule="auto"/>
        <w:ind w:left="984" w:right="0" w:hanging="843"/>
        <w:jc w:val="left"/>
        <w:rPr>
          <w:rFonts w:ascii="Times New Roman" w:hAnsi="Times New Roman" w:eastAsia="Times New Roman" w:cs="Times New Roman"/>
          <w:b/>
          <w:i w:val="0"/>
          <w:smallCaps w:val="0"/>
          <w:strike w:val="0"/>
          <w:color w:val="000000"/>
          <w:sz w:val="39"/>
          <w:szCs w:val="39"/>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BRD chức năng đăng nhập, đăng xuất.</w:t>
      </w:r>
      <w:bookmarkStart w:id="1" w:name="_GoBack"/>
      <w:bookmarkEnd w:id="1"/>
    </w:p>
    <w:p>
      <w:pPr>
        <w:keepNext w:val="0"/>
        <w:keepLines w:val="0"/>
        <w:pageBreakBefore w:val="0"/>
        <w:widowControl w:val="0"/>
        <w:numPr>
          <w:ilvl w:val="4"/>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1136"/>
        </w:tabs>
        <w:spacing w:before="0" w:after="0" w:line="240" w:lineRule="auto"/>
        <w:ind w:left="1135" w:right="0" w:hanging="275"/>
        <w:jc w:val="left"/>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Lý 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3" w:after="0" w:line="360" w:lineRule="auto"/>
        <w:ind w:left="861" w:right="765"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cs="Times New Roman"/>
          <w:b w:val="0"/>
          <w:i w:val="0"/>
          <w:smallCaps w:val="0"/>
          <w:strike w:val="0"/>
          <w:color w:val="000000"/>
          <w:sz w:val="26"/>
          <w:szCs w:val="26"/>
          <w:u w:val="none"/>
          <w:shd w:val="clear" w:fill="auto"/>
          <w:vertAlign w:val="baseline"/>
          <w:rtl w:val="0"/>
          <w:lang w:val="en-US"/>
        </w:rPr>
        <w:t>Tìm hiểu và nghiên cứu</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chức năng đăng nhập</w:t>
      </w:r>
      <w:r>
        <w:rPr>
          <w:rFonts w:hint="default" w:cs="Times New Roman"/>
          <w:b w:val="0"/>
          <w:i w:val="0"/>
          <w:smallCaps w:val="0"/>
          <w:strike w:val="0"/>
          <w:color w:val="000000"/>
          <w:sz w:val="26"/>
          <w:szCs w:val="26"/>
          <w:u w:val="none"/>
          <w:shd w:val="clear" w:fill="auto"/>
          <w:vertAlign w:val="baseline"/>
          <w:rtl w:val="0"/>
          <w:lang w:val="en-US"/>
        </w:rPr>
        <w:t>,đăng xuất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của một số hệ thống bán hàng</w:t>
      </w:r>
      <w:r>
        <w:rPr>
          <w:rFonts w:hint="default" w:cs="Times New Roman"/>
          <w:b w:val="0"/>
          <w:i w:val="0"/>
          <w:smallCaps w:val="0"/>
          <w:strike w:val="0"/>
          <w:color w:val="000000"/>
          <w:sz w:val="26"/>
          <w:szCs w:val="26"/>
          <w:u w:val="none"/>
          <w:shd w:val="clear" w:fill="auto"/>
          <w:vertAlign w:val="baseline"/>
          <w:rtl w:val="0"/>
          <w:lang w:val="en-US"/>
        </w:rPr>
        <w:t xml:space="preserve"> hiện nay như The Coffee House, Phúc Long,Stress Caffee … Và kết hợp đi khảo sát hiện trạng với thu thập những ý kiến đánh giá của khách hàng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p>
    <w:p>
      <w:pPr>
        <w:keepNext w:val="0"/>
        <w:keepLines w:val="0"/>
        <w:pageBreakBefore w:val="0"/>
        <w:widowControl w:val="0"/>
        <w:numPr>
          <w:ilvl w:val="5"/>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1920"/>
          <w:tab w:val="left" w:pos="1921"/>
        </w:tabs>
        <w:spacing w:before="160" w:after="0" w:line="355" w:lineRule="auto"/>
        <w:ind w:left="1920" w:right="816"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cs="Times New Roman"/>
          <w:b w:val="0"/>
          <w:i w:val="0"/>
          <w:smallCaps w:val="0"/>
          <w:strike w:val="0"/>
          <w:color w:val="000000"/>
          <w:sz w:val="26"/>
          <w:szCs w:val="26"/>
          <w:u w:val="none"/>
          <w:shd w:val="clear" w:fill="auto"/>
          <w:vertAlign w:val="baseline"/>
          <w:rtl w:val="0"/>
          <w:lang w:val="en-US"/>
        </w:rPr>
        <w:t>Sau khi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khảo sát hiện trạng tổ chức, thấy hệ thống bao gồm hai phân hệ người dùng gồm quản lý và nhân viên bán hàng. </w:t>
      </w:r>
      <w:r>
        <w:rPr>
          <w:rFonts w:hint="default" w:cs="Times New Roman"/>
          <w:b w:val="0"/>
          <w:i w:val="0"/>
          <w:smallCaps w:val="0"/>
          <w:strike w:val="0"/>
          <w:color w:val="000000"/>
          <w:sz w:val="26"/>
          <w:szCs w:val="26"/>
          <w:u w:val="none"/>
          <w:shd w:val="clear" w:fill="auto"/>
          <w:vertAlign w:val="baseline"/>
          <w:rtl w:val="0"/>
          <w:lang w:val="en-US"/>
        </w:rPr>
        <w:t>M</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ỗi phân hệ người dùng </w:t>
      </w:r>
      <w:r>
        <w:rPr>
          <w:rFonts w:hint="default" w:cs="Times New Roman"/>
          <w:b w:val="0"/>
          <w:i w:val="0"/>
          <w:smallCaps w:val="0"/>
          <w:strike w:val="0"/>
          <w:color w:val="000000"/>
          <w:sz w:val="26"/>
          <w:szCs w:val="26"/>
          <w:u w:val="none"/>
          <w:shd w:val="clear" w:fill="auto"/>
          <w:vertAlign w:val="baseline"/>
          <w:rtl w:val="0"/>
          <w:lang w:val="en-US"/>
        </w:rPr>
        <w:t>có chức năng phân quyền khác nhau</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Ví dụ  nhân viên bán hàng chỉ được sử dụng những chức năng như: đăng nhập, đăng xuất, bán hàng, thống kê sản phẩm, thêm </w:t>
      </w:r>
      <w:r>
        <w:rPr>
          <w:rFonts w:hint="default" w:cs="Times New Roman"/>
          <w:b w:val="0"/>
          <w:i w:val="0"/>
          <w:smallCaps w:val="0"/>
          <w:strike w:val="0"/>
          <w:color w:val="000000"/>
          <w:sz w:val="26"/>
          <w:szCs w:val="26"/>
          <w:u w:val="none"/>
          <w:shd w:val="clear" w:fill="auto"/>
          <w:vertAlign w:val="baseline"/>
          <w:rtl w:val="0"/>
          <w:lang w:val="en-US"/>
        </w:rPr>
        <w:t xml:space="preserve">sửa xóa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và</w:t>
      </w:r>
      <w:r>
        <w:rPr>
          <w:rFonts w:hint="default" w:cs="Times New Roman"/>
          <w:b w:val="0"/>
          <w:i w:val="0"/>
          <w:smallCaps w:val="0"/>
          <w:strike w:val="0"/>
          <w:color w:val="000000"/>
          <w:sz w:val="26"/>
          <w:szCs w:val="26"/>
          <w:u w:val="none"/>
          <w:shd w:val="clear" w:fill="auto"/>
          <w:vertAlign w:val="baseline"/>
          <w:rtl w:val="0"/>
          <w:lang w:val="en-US"/>
        </w:rPr>
        <w:t xml:space="preserve"> theo dõi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doanh thu theo ngày. Thì nhân viên quản lý lại được sử dụng nhiều chức năng hơn như quản lý các loại danh mục (thể loại sản phẩm, sản phẩm, món thêm, nhân viên, hóa đơn, tài khoản đăng nhập) và có thể thực hiện được tất cả các chức năng của nhân viên bán hàng nhưng mở rộng hơn ở chức năng thống kê sản phẩm, món thêm và doanh thu sẽ được thực hiện trong khoảng thời gian bất kì (ngày, quý, tháng, năm...).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8" w:after="0" w:line="360" w:lineRule="auto"/>
        <w:ind w:left="861" w:right="769" w:firstLine="72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lang w:val="en-US"/>
        </w:rPr>
      </w:pPr>
      <w:r>
        <w:rPr>
          <w:rFonts w:hint="default" w:cs="Times New Roman"/>
          <w:b w:val="0"/>
          <w:i w:val="0"/>
          <w:smallCaps w:val="0"/>
          <w:strike w:val="0"/>
          <w:color w:val="000000"/>
          <w:sz w:val="26"/>
          <w:szCs w:val="26"/>
          <w:u w:val="none"/>
          <w:shd w:val="clear" w:fill="auto"/>
          <w:vertAlign w:val="baseline"/>
          <w:lang w:val="en-US"/>
        </w:rPr>
        <w:t xml:space="preserve">Như vậy ta có thể thấy chức năng đăng nhập của hệ thống cực kì quan trọng , nó giúp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phân quyền </w:t>
      </w:r>
      <w:r>
        <w:rPr>
          <w:rFonts w:hint="default" w:cs="Times New Roman"/>
          <w:b w:val="0"/>
          <w:i w:val="0"/>
          <w:smallCaps w:val="0"/>
          <w:strike w:val="0"/>
          <w:color w:val="000000"/>
          <w:sz w:val="26"/>
          <w:szCs w:val="26"/>
          <w:u w:val="none"/>
          <w:shd w:val="clear" w:fill="auto"/>
          <w:vertAlign w:val="baseline"/>
          <w:rtl w:val="0"/>
          <w:lang w:val="en-US"/>
        </w:rPr>
        <w:t xml:space="preserve">ra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một cách rõ ràng đối với từng phân hệ người dùng.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0" w:after="0" w:line="360" w:lineRule="auto"/>
        <w:ind w:left="861" w:right="769" w:firstLine="720"/>
        <w:jc w:val="both"/>
        <w:rPr>
          <w:rFonts w:hint="default"/>
          <w:b/>
          <w:sz w:val="26"/>
          <w:szCs w:val="26"/>
          <w:lang w:val="en-US"/>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Bên cạnh chức năng đăng nhập thì bắt buộc phải có chức năng đăng xuất, để người dùng có thể đăng xuất khỏi hệ thống chức năng của mình </w:t>
      </w:r>
      <w:r>
        <w:rPr>
          <w:rFonts w:hint="default" w:cs="Times New Roman"/>
          <w:b w:val="0"/>
          <w:i w:val="0"/>
          <w:smallCaps w:val="0"/>
          <w:strike w:val="0"/>
          <w:color w:val="000000"/>
          <w:sz w:val="26"/>
          <w:szCs w:val="26"/>
          <w:u w:val="none"/>
          <w:shd w:val="clear" w:fill="auto"/>
          <w:vertAlign w:val="baseline"/>
          <w:rtl w:val="0"/>
          <w:lang w:val="en-US"/>
        </w:rPr>
        <w:t>khi không có nhu cầu sử dụng nữa.</w:t>
      </w:r>
    </w:p>
    <w:p>
      <w:pPr>
        <w:keepNext w:val="0"/>
        <w:keepLines w:val="0"/>
        <w:pageBreakBefore w:val="0"/>
        <w:widowControl w:val="0"/>
        <w:numPr>
          <w:ilvl w:val="4"/>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1107"/>
        </w:tabs>
        <w:spacing w:before="59" w:after="0" w:line="240" w:lineRule="auto"/>
        <w:ind w:left="1106" w:right="0" w:hanging="245"/>
        <w:jc w:val="left"/>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Yêu cầu nghiệp vụ.</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3" w:after="0" w:line="240" w:lineRule="auto"/>
        <w:ind w:left="1582"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Đăng nhập vào hệ thống với </w:t>
      </w:r>
      <w:r>
        <w:rPr>
          <w:rFonts w:cs="Times New Roman"/>
          <w:b w:val="0"/>
          <w:i w:val="0"/>
          <w:smallCaps w:val="0"/>
          <w:strike w:val="0"/>
          <w:color w:val="000000"/>
          <w:sz w:val="26"/>
          <w:szCs w:val="26"/>
          <w:u w:val="none"/>
          <w:shd w:val="clear" w:fill="auto"/>
          <w:vertAlign w:val="baseline"/>
          <w:rtl w:val="0"/>
          <w:lang w:val="en-US"/>
        </w:rPr>
        <w:t>Tài khoản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và </w:t>
      </w:r>
      <w:r>
        <w:rPr>
          <w:rFonts w:cs="Times New Roman"/>
          <w:b w:val="0"/>
          <w:i w:val="0"/>
          <w:smallCaps w:val="0"/>
          <w:strike w:val="0"/>
          <w:color w:val="000000"/>
          <w:sz w:val="26"/>
          <w:szCs w:val="26"/>
          <w:u w:val="none"/>
          <w:shd w:val="clear" w:fill="auto"/>
          <w:vertAlign w:val="baseline"/>
          <w:rtl w:val="0"/>
          <w:lang w:val="en-US"/>
        </w:rPr>
        <w:t>Mật khẩu</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7"/>
          <w:szCs w:val="27"/>
          <w:u w:val="none"/>
          <w:shd w:val="clear" w:fill="auto"/>
          <w:vertAlign w:val="baseline"/>
        </w:rPr>
      </w:pPr>
    </w:p>
    <w:p>
      <w:pPr>
        <w:keepNext w:val="0"/>
        <w:keepLines w:val="0"/>
        <w:pageBreakBefore w:val="0"/>
        <w:widowControl w:val="0"/>
        <w:numPr>
          <w:ilvl w:val="5"/>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204"/>
          <w:tab w:val="left" w:pos="2205"/>
        </w:tabs>
        <w:spacing w:before="0" w:after="0" w:line="352" w:lineRule="auto"/>
        <w:ind w:left="2204" w:right="965"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Nếu đăng nhập thành công sẽ hiển thị danh mục chức năng</w:t>
      </w:r>
    </w:p>
    <w:p>
      <w:pPr>
        <w:keepNext w:val="0"/>
        <w:keepLines w:val="0"/>
        <w:pageBreakBefore w:val="0"/>
        <w:widowControl w:val="0"/>
        <w:numPr>
          <w:ilvl w:val="5"/>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204"/>
          <w:tab w:val="left" w:pos="2205"/>
        </w:tabs>
        <w:spacing w:before="7" w:after="0" w:line="355" w:lineRule="auto"/>
        <w:ind w:left="2204" w:right="127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Nếu đăng nhập thất bại thì hiển thị thông báo lỗi cụ thể ra màn hình đăng nhập.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2" w:after="0" w:line="240" w:lineRule="auto"/>
        <w:ind w:left="1582"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Khi đăng xuất sẽ trở về giao diện đăng nhập của chương trình.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27"/>
          <w:szCs w:val="27"/>
          <w:u w:val="none"/>
          <w:shd w:val="clear" w:fill="auto"/>
          <w:vertAlign w:val="baseline"/>
        </w:rPr>
      </w:pPr>
    </w:p>
    <w:p>
      <w:pPr>
        <w:keepNext w:val="0"/>
        <w:keepLines w:val="0"/>
        <w:pageBreakBefore w:val="0"/>
        <w:widowControl w:val="0"/>
        <w:numPr>
          <w:ilvl w:val="4"/>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1136"/>
        </w:tabs>
        <w:spacing w:before="0" w:after="0" w:line="240" w:lineRule="auto"/>
        <w:ind w:left="1135" w:right="0" w:hanging="275"/>
        <w:jc w:val="left"/>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Yêu cầu logic.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pageBreakBefore w:val="0"/>
        <w:widowControl w:val="0"/>
        <w:numPr>
          <w:ilvl w:val="5"/>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204"/>
          <w:tab w:val="left" w:pos="2205"/>
        </w:tabs>
        <w:spacing w:before="0" w:after="0" w:line="240" w:lineRule="auto"/>
        <w:ind w:left="2204" w:right="0" w:hanging="362"/>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cs="Times New Roman"/>
          <w:b w:val="0"/>
          <w:i w:val="0"/>
          <w:smallCaps w:val="0"/>
          <w:strike w:val="0"/>
          <w:color w:val="000000"/>
          <w:sz w:val="26"/>
          <w:szCs w:val="26"/>
          <w:u w:val="none"/>
          <w:shd w:val="clear" w:fill="auto"/>
          <w:vertAlign w:val="baseline"/>
          <w:rtl w:val="0"/>
          <w:lang w:val="en-US"/>
        </w:rPr>
        <w:t>Tài khoản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và </w:t>
      </w:r>
      <w:r>
        <w:rPr>
          <w:rFonts w:cs="Times New Roman"/>
          <w:b w:val="0"/>
          <w:i w:val="0"/>
          <w:smallCaps w:val="0"/>
          <w:strike w:val="0"/>
          <w:color w:val="000000"/>
          <w:sz w:val="26"/>
          <w:szCs w:val="26"/>
          <w:u w:val="none"/>
          <w:shd w:val="clear" w:fill="auto"/>
          <w:vertAlign w:val="baseline"/>
          <w:rtl w:val="0"/>
          <w:lang w:val="en-US"/>
        </w:rPr>
        <w:t>Mật khẩu</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không được để trống.</w:t>
      </w:r>
    </w:p>
    <w:p>
      <w:bookmarkStart w:id="0" w:name="_heading=h.1pxezwc" w:colFirst="0" w:colLast="0"/>
      <w:bookmarkEnd w:id="0"/>
    </w:p>
    <w:sectPr>
      <w:pgSz w:w="11906" w:h="16838"/>
      <w:pgMar w:top="1987" w:right="1138" w:bottom="1699" w:left="1701" w:header="720" w:footer="720" w:gutter="0"/>
      <w:lnNumType w:countBy="0"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248C179"/>
    <w:multiLevelType w:val="multilevel"/>
    <w:tmpl w:val="0248C179"/>
    <w:lvl w:ilvl="0" w:tentative="0">
      <w:start w:val="2"/>
      <w:numFmt w:val="decimal"/>
      <w:lvlText w:val="%1"/>
      <w:lvlJc w:val="left"/>
      <w:pPr>
        <w:ind w:left="984" w:hanging="842"/>
      </w:pPr>
    </w:lvl>
    <w:lvl w:ilvl="1" w:tentative="0">
      <w:start w:val="3"/>
      <w:numFmt w:val="decimal"/>
      <w:lvlText w:val="%1.%2"/>
      <w:lvlJc w:val="left"/>
      <w:pPr>
        <w:ind w:left="984" w:hanging="842"/>
      </w:pPr>
    </w:lvl>
    <w:lvl w:ilvl="2" w:tentative="0">
      <w:start w:val="6"/>
      <w:numFmt w:val="decimal"/>
      <w:lvlText w:val="%1.%2.%3"/>
      <w:lvlJc w:val="left"/>
      <w:pPr>
        <w:ind w:left="984" w:hanging="842"/>
      </w:pPr>
    </w:lvl>
    <w:lvl w:ilvl="3" w:tentative="0">
      <w:start w:val="1"/>
      <w:numFmt w:val="decimal"/>
      <w:lvlText w:val="%1.%2.%3.%4."/>
      <w:lvlJc w:val="left"/>
      <w:pPr>
        <w:ind w:left="984" w:hanging="842"/>
      </w:pPr>
      <w:rPr>
        <w:rFonts w:ascii="Times New Roman" w:hAnsi="Times New Roman" w:eastAsia="Times New Roman" w:cs="Times New Roman"/>
        <w:b/>
        <w:sz w:val="26"/>
        <w:szCs w:val="26"/>
      </w:rPr>
    </w:lvl>
    <w:lvl w:ilvl="4" w:tentative="0">
      <w:start w:val="1"/>
      <w:numFmt w:val="lowerLetter"/>
      <w:lvlText w:val="%5."/>
      <w:lvlJc w:val="left"/>
      <w:pPr>
        <w:ind w:left="1121" w:hanging="260"/>
      </w:pPr>
      <w:rPr>
        <w:rFonts w:ascii="Times New Roman" w:hAnsi="Times New Roman" w:eastAsia="Times New Roman" w:cs="Times New Roman"/>
        <w:b/>
        <w:sz w:val="26"/>
        <w:szCs w:val="26"/>
      </w:rPr>
    </w:lvl>
    <w:lvl w:ilvl="5" w:tentative="0">
      <w:start w:val="0"/>
      <w:numFmt w:val="bullet"/>
      <w:lvlText w:val="●"/>
      <w:lvlJc w:val="left"/>
      <w:pPr>
        <w:ind w:left="1920" w:hanging="360"/>
      </w:pPr>
      <w:rPr>
        <w:rFonts w:ascii="Noto Sans" w:hAnsi="Noto Sans" w:eastAsia="Noto Sans" w:cs="Noto Sans"/>
        <w:sz w:val="26"/>
        <w:szCs w:val="26"/>
      </w:rPr>
    </w:lvl>
    <w:lvl w:ilvl="6" w:tentative="0">
      <w:start w:val="0"/>
      <w:numFmt w:val="bullet"/>
      <w:lvlText w:val="•"/>
      <w:lvlJc w:val="left"/>
      <w:pPr>
        <w:ind w:left="2480" w:hanging="360"/>
      </w:pPr>
    </w:lvl>
    <w:lvl w:ilvl="7" w:tentative="0">
      <w:start w:val="0"/>
      <w:numFmt w:val="bullet"/>
      <w:lvlText w:val="•"/>
      <w:lvlJc w:val="left"/>
      <w:pPr>
        <w:ind w:left="3020" w:hanging="360"/>
      </w:pPr>
    </w:lvl>
    <w:lvl w:ilvl="8" w:tentative="0">
      <w:start w:val="0"/>
      <w:numFmt w:val="bullet"/>
      <w:lvlText w:val="•"/>
      <w:lvlJc w:val="left"/>
      <w:pPr>
        <w:ind w:left="5342"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5188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1B43584"/>
    <w:rsid w:val="32EF755A"/>
    <w:rsid w:val="35CD6F50"/>
    <w:rsid w:val="6F303F19"/>
    <w:rsid w:val="74B17DF8"/>
    <w:rsid w:val="77C51883"/>
    <w:rsid w:val="780539CF"/>
    <w:rsid w:val="78C80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2"/>
      <w:szCs w:val="22"/>
      <w:lang w:val="en-US"/>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249">
    <w:name w:val="_Style 51"/>
    <w:basedOn w:val="250"/>
    <w:qFormat/>
    <w:uiPriority w:val="0"/>
    <w:tblPr>
      <w:tblCellMar>
        <w:top w:w="0" w:type="dxa"/>
        <w:left w:w="0" w:type="dxa"/>
        <w:bottom w:w="0" w:type="dxa"/>
        <w:right w:w="0" w:type="dxa"/>
      </w:tblCellMar>
    </w:tblPr>
  </w:style>
  <w:style w:type="table" w:customStyle="1" w:styleId="250">
    <w:name w:val="Table Normal1"/>
    <w:qFormat/>
    <w:uiPriority w:val="0"/>
  </w:style>
  <w:style w:type="table" w:customStyle="1" w:styleId="251">
    <w:name w:val="_Style 52"/>
    <w:basedOn w:val="250"/>
    <w:qFormat/>
    <w:uiPriority w:val="0"/>
    <w:tblPr>
      <w:tblCellMar>
        <w:top w:w="0" w:type="dxa"/>
        <w:left w:w="0" w:type="dxa"/>
        <w:bottom w:w="0" w:type="dxa"/>
        <w:right w:w="0" w:type="dxa"/>
      </w:tblCellMar>
    </w:tblPr>
  </w:style>
  <w:style w:type="table" w:customStyle="1" w:styleId="252">
    <w:name w:val="_Style 60"/>
    <w:basedOn w:val="250"/>
    <w:qFormat/>
    <w:uiPriority w:val="0"/>
    <w:tblPr>
      <w:tblCellMar>
        <w:top w:w="0" w:type="dxa"/>
        <w:left w:w="0" w:type="dxa"/>
        <w:bottom w:w="0" w:type="dxa"/>
        <w:right w:w="0" w:type="dxa"/>
      </w:tblCellMar>
    </w:tblPr>
  </w:style>
  <w:style w:type="table" w:customStyle="1" w:styleId="253">
    <w:name w:val="_Style 69"/>
    <w:basedOn w:val="250"/>
    <w:qFormat/>
    <w:uiPriority w:val="0"/>
    <w:tblPr>
      <w:tblCellMar>
        <w:top w:w="0" w:type="dxa"/>
        <w:left w:w="0" w:type="dxa"/>
        <w:bottom w:w="0" w:type="dxa"/>
        <w:right w:w="0" w:type="dxa"/>
      </w:tblCellMar>
    </w:tblPr>
  </w:style>
  <w:style w:type="table" w:customStyle="1" w:styleId="254">
    <w:name w:val="_Style 70"/>
    <w:basedOn w:val="250"/>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2022-11-21T09:53:00Z</dcterms:created>
  <dc:creator>Phan Anh</dc:creator>
  <cp:lastModifiedBy>Phan Anh</cp:lastModifiedBy>
  <dcterms:modified xsi:type="dcterms:W3CDTF">2022-11-30T03:26:04Z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CD677131C4004ECDBB04FAE6A382CCD2</vt:lpwstr>
  </property>
</Properties>
</file>