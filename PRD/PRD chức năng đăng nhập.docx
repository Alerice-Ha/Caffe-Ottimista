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5C398" w14:textId="46A09027" w:rsidR="00C7021D" w:rsidRDefault="00F00F27" w:rsidP="00546591">
      <w:pPr>
        <w:tabs>
          <w:tab w:val="left" w:pos="790"/>
        </w:tabs>
        <w:spacing w:before="59"/>
        <w:rPr>
          <w:b/>
          <w:color w:val="000000"/>
          <w:sz w:val="26"/>
          <w:szCs w:val="26"/>
        </w:rPr>
      </w:pPr>
      <w:bookmarkStart w:id="0" w:name="_heading=h.1pxezwc" w:colFirst="0" w:colLast="0"/>
      <w:bookmarkEnd w:id="0"/>
      <w:r>
        <w:rPr>
          <w:b/>
          <w:color w:val="000000"/>
          <w:sz w:val="26"/>
          <w:szCs w:val="26"/>
        </w:rPr>
        <w:t>PRD</w:t>
      </w:r>
    </w:p>
    <w:p w14:paraId="0465C399" w14:textId="77777777" w:rsidR="00C7021D" w:rsidRDefault="00F00F27" w:rsidP="00546591">
      <w:pPr>
        <w:tabs>
          <w:tab w:val="left" w:pos="985"/>
        </w:tabs>
        <w:spacing w:before="186"/>
        <w:ind w:left="984"/>
        <w:rPr>
          <w:b/>
          <w:color w:val="000000"/>
          <w:sz w:val="28"/>
          <w:szCs w:val="28"/>
        </w:rPr>
      </w:pPr>
      <w:bookmarkStart w:id="1" w:name="_heading=h.41mghml" w:colFirst="0" w:colLast="0"/>
      <w:bookmarkEnd w:id="1"/>
      <w:r>
        <w:rPr>
          <w:b/>
          <w:color w:val="000000"/>
          <w:sz w:val="26"/>
          <w:szCs w:val="26"/>
        </w:rPr>
        <w:t>PRD chức năng đăng nhập, đăng xuất.</w:t>
      </w:r>
    </w:p>
    <w:p w14:paraId="0465C39A" w14:textId="77777777" w:rsidR="00C7021D" w:rsidRDefault="00C7021D">
      <w:pPr>
        <w:spacing w:before="8"/>
        <w:rPr>
          <w:b/>
          <w:color w:val="000000"/>
          <w:sz w:val="24"/>
          <w:szCs w:val="24"/>
        </w:rPr>
      </w:pPr>
    </w:p>
    <w:p w14:paraId="0465C39B" w14:textId="77777777" w:rsidR="00C7021D" w:rsidRDefault="00F00F27">
      <w:pPr>
        <w:numPr>
          <w:ilvl w:val="4"/>
          <w:numId w:val="12"/>
        </w:numPr>
        <w:tabs>
          <w:tab w:val="left" w:pos="1136"/>
        </w:tabs>
        <w:spacing w:before="1"/>
        <w:ind w:left="1135" w:hanging="275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Tổng quan chức năng.</w:t>
      </w:r>
    </w:p>
    <w:p w14:paraId="0465C39C" w14:textId="77777777" w:rsidR="00C7021D" w:rsidRDefault="00C7021D">
      <w:pPr>
        <w:rPr>
          <w:b/>
          <w:color w:val="000000"/>
          <w:sz w:val="27"/>
          <w:szCs w:val="27"/>
        </w:rPr>
      </w:pPr>
    </w:p>
    <w:p w14:paraId="0465C39D" w14:textId="77777777" w:rsidR="00C7021D" w:rsidRDefault="00F00F27">
      <w:pPr>
        <w:numPr>
          <w:ilvl w:val="5"/>
          <w:numId w:val="12"/>
        </w:numPr>
        <w:tabs>
          <w:tab w:val="left" w:pos="1330"/>
        </w:tabs>
        <w:ind w:hanging="469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Chức năng đăng nhập.</w:t>
      </w:r>
    </w:p>
    <w:p w14:paraId="0465C39E" w14:textId="77777777" w:rsidR="00C7021D" w:rsidRDefault="00C7021D">
      <w:pPr>
        <w:spacing w:before="2"/>
        <w:rPr>
          <w:b/>
          <w:color w:val="000000"/>
          <w:sz w:val="26"/>
          <w:szCs w:val="26"/>
        </w:rPr>
      </w:pPr>
    </w:p>
    <w:p w14:paraId="0465C39F" w14:textId="77777777" w:rsidR="00C7021D" w:rsidRDefault="00F00F27">
      <w:pPr>
        <w:spacing w:line="360" w:lineRule="auto"/>
        <w:ind w:left="861" w:right="773"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Cho phép nhân viên đăng nhập vào hệ thống với </w:t>
      </w:r>
      <w:r>
        <w:rPr>
          <w:color w:val="000000"/>
          <w:sz w:val="26"/>
          <w:szCs w:val="26"/>
        </w:rPr>
        <w:t>Tài khoản</w:t>
      </w:r>
      <w:r>
        <w:rPr>
          <w:color w:val="000000"/>
          <w:sz w:val="26"/>
          <w:szCs w:val="26"/>
        </w:rPr>
        <w:t xml:space="preserve"> và </w:t>
      </w:r>
      <w:r>
        <w:rPr>
          <w:color w:val="000000"/>
          <w:sz w:val="26"/>
          <w:szCs w:val="26"/>
        </w:rPr>
        <w:t>Mật khẩu</w:t>
      </w:r>
      <w:r>
        <w:rPr>
          <w:color w:val="000000"/>
          <w:sz w:val="26"/>
          <w:szCs w:val="26"/>
        </w:rPr>
        <w:t xml:space="preserve"> được cấp bởi quản lý cửa hàng.</w:t>
      </w:r>
    </w:p>
    <w:p w14:paraId="0465C3A0" w14:textId="77777777" w:rsidR="00C7021D" w:rsidRDefault="00F00F27">
      <w:pPr>
        <w:numPr>
          <w:ilvl w:val="6"/>
          <w:numId w:val="12"/>
        </w:numPr>
        <w:tabs>
          <w:tab w:val="left" w:pos="2205"/>
        </w:tabs>
        <w:spacing w:before="162" w:line="355" w:lineRule="auto"/>
        <w:ind w:right="771" w:hanging="36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Nếu đăng nhập thành công, hệ thống sẽ điều hướng đến màn hình hiển </w:t>
      </w:r>
      <w:r>
        <w:rPr>
          <w:color w:val="000000"/>
          <w:sz w:val="26"/>
          <w:szCs w:val="26"/>
        </w:rPr>
        <w:t>thị menu chức năng tương ứng với từng tài khoản của nhân viên (trên tài khoản này có chứa thông tin phân quyền).</w:t>
      </w:r>
    </w:p>
    <w:p w14:paraId="0465C3A1" w14:textId="77777777" w:rsidR="00C7021D" w:rsidRDefault="00F00F27">
      <w:pPr>
        <w:numPr>
          <w:ilvl w:val="6"/>
          <w:numId w:val="12"/>
        </w:numPr>
        <w:tabs>
          <w:tab w:val="left" w:pos="2205"/>
        </w:tabs>
        <w:spacing w:before="7" w:line="352" w:lineRule="auto"/>
        <w:ind w:right="771" w:hanging="36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Nếu đăng nhập thất bại, hệ thống sẽ hiển thị thông báo lỗi cụ thể ra màn hình đăng nhập.</w:t>
      </w:r>
    </w:p>
    <w:p w14:paraId="0465C3A2" w14:textId="77777777" w:rsidR="00C7021D" w:rsidRDefault="00F00F27">
      <w:pPr>
        <w:numPr>
          <w:ilvl w:val="5"/>
          <w:numId w:val="12"/>
        </w:numPr>
        <w:tabs>
          <w:tab w:val="left" w:pos="1330"/>
        </w:tabs>
        <w:spacing w:before="174"/>
        <w:ind w:hanging="469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Chức năng đăng xuất.</w:t>
      </w:r>
    </w:p>
    <w:p w14:paraId="0465C3A3" w14:textId="77777777" w:rsidR="00C7021D" w:rsidRDefault="00C7021D">
      <w:pPr>
        <w:spacing w:before="4"/>
        <w:rPr>
          <w:b/>
          <w:color w:val="000000"/>
          <w:sz w:val="26"/>
          <w:szCs w:val="26"/>
        </w:rPr>
      </w:pPr>
    </w:p>
    <w:p w14:paraId="0465C3A4" w14:textId="77777777" w:rsidR="00C7021D" w:rsidRDefault="00F00F27">
      <w:pPr>
        <w:spacing w:before="1" w:line="360" w:lineRule="auto"/>
        <w:ind w:left="861" w:right="768"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Khi người dùng muốn thoát </w:t>
      </w:r>
      <w:r>
        <w:rPr>
          <w:color w:val="000000"/>
          <w:sz w:val="26"/>
          <w:szCs w:val="26"/>
        </w:rPr>
        <w:t>khỏi phiên đăng nhập, thì thực hiện đăng xuất để trở về giao diện đăng nhập.</w:t>
      </w:r>
    </w:p>
    <w:p w14:paraId="0465C3A5" w14:textId="77777777" w:rsidR="00C7021D" w:rsidRDefault="00F00F27">
      <w:pPr>
        <w:numPr>
          <w:ilvl w:val="4"/>
          <w:numId w:val="12"/>
        </w:numPr>
        <w:tabs>
          <w:tab w:val="left" w:pos="1107"/>
        </w:tabs>
        <w:spacing w:before="167"/>
        <w:ind w:left="1106" w:hanging="245"/>
        <w:jc w:val="both"/>
        <w:rPr>
          <w:b/>
          <w:color w:val="000000"/>
          <w:sz w:val="26"/>
          <w:szCs w:val="26"/>
        </w:rPr>
        <w:sectPr w:rsidR="00C7021D">
          <w:pgSz w:w="11910" w:h="16840"/>
          <w:pgMar w:top="1060" w:right="360" w:bottom="1300" w:left="1560" w:header="0" w:footer="1031" w:gutter="0"/>
          <w:cols w:space="720"/>
        </w:sectPr>
      </w:pPr>
      <w:r>
        <w:rPr>
          <w:b/>
          <w:color w:val="000000"/>
          <w:sz w:val="26"/>
          <w:szCs w:val="26"/>
        </w:rPr>
        <w:t>Workflow.</w:t>
      </w:r>
    </w:p>
    <w:p w14:paraId="0465C3A6" w14:textId="77777777" w:rsidR="00C7021D" w:rsidRDefault="00F00F27">
      <w:pPr>
        <w:numPr>
          <w:ilvl w:val="5"/>
          <w:numId w:val="12"/>
        </w:numPr>
        <w:tabs>
          <w:tab w:val="left" w:pos="1302"/>
        </w:tabs>
        <w:spacing w:before="59"/>
        <w:ind w:left="1301" w:hanging="44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Workflow.</w:t>
      </w:r>
    </w:p>
    <w:p w14:paraId="0465C3A7" w14:textId="77777777" w:rsidR="00C7021D" w:rsidRDefault="00F00F27">
      <w:pPr>
        <w:spacing w:before="7"/>
        <w:rPr>
          <w:b/>
          <w:color w:val="000000"/>
          <w:sz w:val="23"/>
          <w:szCs w:val="23"/>
        </w:rPr>
      </w:pPr>
      <w:r>
        <w:rPr>
          <w:noProof/>
        </w:rPr>
        <w:drawing>
          <wp:inline distT="0" distB="0" distL="114300" distR="114300" wp14:anchorId="0465C40D" wp14:editId="0465C40E">
            <wp:extent cx="4655820" cy="56235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5C3A8" w14:textId="77777777" w:rsidR="00C7021D" w:rsidRDefault="00C7021D">
      <w:pPr>
        <w:spacing w:before="8"/>
        <w:rPr>
          <w:b/>
          <w:color w:val="000000"/>
          <w:sz w:val="23"/>
          <w:szCs w:val="23"/>
        </w:rPr>
      </w:pPr>
    </w:p>
    <w:p w14:paraId="0465C3A9" w14:textId="77777777" w:rsidR="00C7021D" w:rsidRDefault="00F00F27">
      <w:pPr>
        <w:numPr>
          <w:ilvl w:val="5"/>
          <w:numId w:val="12"/>
        </w:numPr>
        <w:tabs>
          <w:tab w:val="left" w:pos="1302"/>
        </w:tabs>
        <w:ind w:left="1301" w:hanging="44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Mô tả workflow.</w:t>
      </w:r>
    </w:p>
    <w:p w14:paraId="0465C3AA" w14:textId="77777777" w:rsidR="00C7021D" w:rsidRDefault="00C7021D">
      <w:pPr>
        <w:spacing w:before="2"/>
        <w:rPr>
          <w:b/>
          <w:color w:val="000000"/>
          <w:sz w:val="26"/>
          <w:szCs w:val="26"/>
        </w:rPr>
      </w:pPr>
    </w:p>
    <w:p w14:paraId="0465C3AB" w14:textId="77777777" w:rsidR="00C7021D" w:rsidRDefault="00F00F27">
      <w:pPr>
        <w:ind w:left="1582"/>
        <w:rPr>
          <w:color w:val="000000"/>
          <w:sz w:val="26"/>
          <w:szCs w:val="26"/>
        </w:rPr>
        <w:sectPr w:rsidR="00C7021D">
          <w:pgSz w:w="11910" w:h="16840"/>
          <w:pgMar w:top="1060" w:right="360" w:bottom="1300" w:left="1560" w:header="0" w:footer="1031" w:gutter="0"/>
          <w:cols w:space="720"/>
        </w:sectPr>
      </w:pPr>
      <w:r>
        <w:rPr>
          <w:color w:val="000000"/>
          <w:sz w:val="26"/>
          <w:szCs w:val="26"/>
        </w:rPr>
        <w:t xml:space="preserve">Bước 1: </w:t>
      </w:r>
      <w:r>
        <w:rPr>
          <w:color w:val="000000"/>
          <w:sz w:val="26"/>
          <w:szCs w:val="26"/>
        </w:rPr>
        <w:t>Start</w:t>
      </w:r>
      <w:r>
        <w:rPr>
          <w:color w:val="000000"/>
          <w:sz w:val="26"/>
          <w:szCs w:val="26"/>
        </w:rPr>
        <w:t>.</w:t>
      </w:r>
    </w:p>
    <w:p w14:paraId="0465C3AC" w14:textId="77777777" w:rsidR="00C7021D" w:rsidRDefault="00F00F27">
      <w:pPr>
        <w:spacing w:before="71"/>
        <w:ind w:left="655" w:right="517" w:firstLineChars="350" w:firstLine="91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 xml:space="preserve">Bước 2: Cho người dùng nhập </w:t>
      </w:r>
      <w:r>
        <w:rPr>
          <w:color w:val="000000"/>
          <w:sz w:val="26"/>
          <w:szCs w:val="26"/>
        </w:rPr>
        <w:t>Tài khoản</w:t>
      </w:r>
      <w:r>
        <w:rPr>
          <w:color w:val="000000"/>
          <w:sz w:val="26"/>
          <w:szCs w:val="26"/>
        </w:rPr>
        <w:t xml:space="preserve"> và </w:t>
      </w:r>
      <w:r>
        <w:rPr>
          <w:color w:val="000000"/>
          <w:sz w:val="26"/>
          <w:szCs w:val="26"/>
        </w:rPr>
        <w:t>Mật khẩu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.</w:t>
      </w:r>
    </w:p>
    <w:p w14:paraId="0465C3AD" w14:textId="77777777" w:rsidR="00C7021D" w:rsidRDefault="00C7021D">
      <w:pPr>
        <w:spacing w:before="1"/>
        <w:rPr>
          <w:color w:val="000000"/>
          <w:sz w:val="27"/>
          <w:szCs w:val="27"/>
        </w:rPr>
      </w:pPr>
    </w:p>
    <w:p w14:paraId="0465C3AE" w14:textId="77777777" w:rsidR="00C7021D" w:rsidRDefault="00F00F27">
      <w:pPr>
        <w:spacing w:before="88"/>
        <w:ind w:firstLineChars="600" w:firstLine="15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Bước 3: Kiểm tra tính hợp lệ của </w:t>
      </w:r>
      <w:r>
        <w:rPr>
          <w:color w:val="000000"/>
          <w:sz w:val="26"/>
          <w:szCs w:val="26"/>
        </w:rPr>
        <w:t>tài khoản đăng nhập.</w:t>
      </w:r>
    </w:p>
    <w:p w14:paraId="0465C3AF" w14:textId="77777777" w:rsidR="00C7021D" w:rsidRDefault="00C7021D">
      <w:pPr>
        <w:spacing w:before="9"/>
        <w:rPr>
          <w:color w:val="000000"/>
          <w:sz w:val="26"/>
          <w:szCs w:val="26"/>
        </w:rPr>
      </w:pPr>
    </w:p>
    <w:p w14:paraId="0465C3B0" w14:textId="77777777" w:rsidR="00C7021D" w:rsidRDefault="00F00F27">
      <w:pPr>
        <w:spacing w:before="1" w:line="489" w:lineRule="auto"/>
        <w:ind w:left="1582" w:right="336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Bước 4: Nếu tài khoản hợp lệ thì bỏ qua bước 5. Bước 5: Thông báo lỗi và quay về bước 2.</w:t>
      </w:r>
    </w:p>
    <w:p w14:paraId="0465C3B1" w14:textId="77777777" w:rsidR="00C7021D" w:rsidRDefault="00F00F27">
      <w:pPr>
        <w:spacing w:line="296" w:lineRule="auto"/>
        <w:ind w:left="158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Bước 6: Kiểm tra phân quyền từ tài khoản đăng nhập.</w:t>
      </w:r>
    </w:p>
    <w:p w14:paraId="0465C3B2" w14:textId="77777777" w:rsidR="00C7021D" w:rsidRDefault="00C7021D">
      <w:pPr>
        <w:rPr>
          <w:color w:val="000000"/>
          <w:sz w:val="27"/>
          <w:szCs w:val="27"/>
        </w:rPr>
      </w:pPr>
    </w:p>
    <w:p w14:paraId="0465C3B3" w14:textId="77777777" w:rsidR="00C7021D" w:rsidRDefault="00F00F27">
      <w:pPr>
        <w:spacing w:line="360" w:lineRule="auto"/>
        <w:ind w:left="861" w:right="767" w:firstLine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Bước 7: Hiển thị danh mục chức năng theo phân quyền tương ứng với nhân viên quản lý hoặc </w:t>
      </w:r>
      <w:r>
        <w:rPr>
          <w:color w:val="000000"/>
          <w:sz w:val="26"/>
          <w:szCs w:val="26"/>
        </w:rPr>
        <w:t>nhân viên bán hàng.</w:t>
      </w:r>
    </w:p>
    <w:p w14:paraId="0465C3B4" w14:textId="77777777" w:rsidR="00C7021D" w:rsidRDefault="00F00F27">
      <w:pPr>
        <w:spacing w:before="159"/>
        <w:ind w:left="158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Bước 8: </w:t>
      </w:r>
      <w:r>
        <w:rPr>
          <w:color w:val="000000"/>
          <w:sz w:val="26"/>
          <w:szCs w:val="26"/>
        </w:rPr>
        <w:t>End</w:t>
      </w:r>
      <w:r>
        <w:rPr>
          <w:color w:val="000000"/>
          <w:sz w:val="26"/>
          <w:szCs w:val="26"/>
        </w:rPr>
        <w:t>.</w:t>
      </w:r>
    </w:p>
    <w:p w14:paraId="0465C3B5" w14:textId="77777777" w:rsidR="00C7021D" w:rsidRDefault="00F00F27" w:rsidP="00546591">
      <w:pPr>
        <w:tabs>
          <w:tab w:val="left" w:pos="985"/>
        </w:tabs>
        <w:spacing w:before="186"/>
        <w:ind w:left="984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Đăng nhập.</w:t>
      </w:r>
    </w:p>
    <w:p w14:paraId="0465C3B6" w14:textId="77777777" w:rsidR="00C7021D" w:rsidRDefault="00C7021D">
      <w:pPr>
        <w:rPr>
          <w:b/>
          <w:color w:val="000000"/>
          <w:sz w:val="9"/>
          <w:szCs w:val="9"/>
        </w:rPr>
      </w:pPr>
    </w:p>
    <w:p w14:paraId="0465C3B7" w14:textId="77777777" w:rsidR="00C7021D" w:rsidRDefault="00F00F27">
      <w:pPr>
        <w:numPr>
          <w:ilvl w:val="4"/>
          <w:numId w:val="13"/>
        </w:numPr>
        <w:tabs>
          <w:tab w:val="left" w:pos="1638"/>
        </w:tabs>
        <w:spacing w:before="17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Ý nghĩa từng dòng dữ liệu:</w:t>
      </w:r>
    </w:p>
    <w:p w14:paraId="0465C3B8" w14:textId="77777777" w:rsidR="00C7021D" w:rsidRDefault="00F00F27">
      <w:pPr>
        <w:tabs>
          <w:tab w:val="left" w:pos="1638"/>
        </w:tabs>
        <w:spacing w:before="175"/>
        <w:ind w:left="1277"/>
        <w:rPr>
          <w:color w:val="000000"/>
          <w:sz w:val="26"/>
          <w:szCs w:val="26"/>
        </w:rPr>
      </w:pPr>
      <w:r>
        <w:rPr>
          <w:noProof/>
        </w:rPr>
        <w:drawing>
          <wp:inline distT="0" distB="0" distL="114300" distR="114300" wp14:anchorId="0465C40F" wp14:editId="0465C410">
            <wp:extent cx="4831080" cy="2909570"/>
            <wp:effectExtent l="0" t="0" r="0" b="127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5C3B9" w14:textId="77777777" w:rsidR="00C7021D" w:rsidRDefault="00C7021D">
      <w:pPr>
        <w:rPr>
          <w:color w:val="000000"/>
          <w:sz w:val="27"/>
          <w:szCs w:val="27"/>
        </w:rPr>
      </w:pPr>
    </w:p>
    <w:p w14:paraId="0465C3BA" w14:textId="77777777" w:rsidR="00C7021D" w:rsidRDefault="00F00F27">
      <w:pPr>
        <w:ind w:left="158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D1: Thông tin tài khoản đăng nhập.</w:t>
      </w:r>
    </w:p>
    <w:p w14:paraId="0465C3BB" w14:textId="77777777" w:rsidR="00C7021D" w:rsidRDefault="00C7021D">
      <w:pPr>
        <w:spacing w:before="9"/>
        <w:rPr>
          <w:color w:val="000000"/>
          <w:sz w:val="26"/>
          <w:szCs w:val="26"/>
        </w:rPr>
      </w:pPr>
    </w:p>
    <w:p w14:paraId="0465C3BC" w14:textId="77777777" w:rsidR="00C7021D" w:rsidRDefault="00F00F27">
      <w:pPr>
        <w:spacing w:line="489" w:lineRule="auto"/>
        <w:ind w:left="1582" w:right="368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D2: Danh mục chọn chức năng theo chức vụ. D3: Danh sách tài khoản.</w:t>
      </w:r>
    </w:p>
    <w:p w14:paraId="0465C3BD" w14:textId="77777777" w:rsidR="00C7021D" w:rsidRDefault="00F00F27">
      <w:pPr>
        <w:ind w:left="1582" w:right="6868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D4: Không có.</w:t>
      </w:r>
    </w:p>
    <w:p w14:paraId="0465C3BE" w14:textId="77777777" w:rsidR="00C7021D" w:rsidRDefault="00C7021D">
      <w:pPr>
        <w:spacing w:before="9"/>
        <w:rPr>
          <w:color w:val="000000"/>
          <w:sz w:val="26"/>
          <w:szCs w:val="26"/>
        </w:rPr>
      </w:pPr>
    </w:p>
    <w:p w14:paraId="0465C3BF" w14:textId="77777777" w:rsidR="00C7021D" w:rsidRDefault="00F00F27">
      <w:pPr>
        <w:ind w:left="1582" w:right="6868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D5: D4.</w:t>
      </w:r>
    </w:p>
    <w:p w14:paraId="0465C3C0" w14:textId="77777777" w:rsidR="00C7021D" w:rsidRDefault="00C7021D">
      <w:pPr>
        <w:spacing w:before="1"/>
        <w:rPr>
          <w:color w:val="000000"/>
          <w:sz w:val="27"/>
          <w:szCs w:val="27"/>
        </w:rPr>
      </w:pPr>
    </w:p>
    <w:p w14:paraId="0465C3C1" w14:textId="77777777" w:rsidR="00C7021D" w:rsidRDefault="00F00F27">
      <w:pPr>
        <w:spacing w:line="296" w:lineRule="auto"/>
        <w:ind w:left="158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D6: D5.</w:t>
      </w:r>
    </w:p>
    <w:p w14:paraId="0465C3C2" w14:textId="77777777" w:rsidR="00C7021D" w:rsidRDefault="00C7021D">
      <w:pPr>
        <w:rPr>
          <w:color w:val="000000"/>
          <w:sz w:val="27"/>
          <w:szCs w:val="27"/>
        </w:rPr>
      </w:pPr>
    </w:p>
    <w:p w14:paraId="0465C3C3" w14:textId="77777777" w:rsidR="00C7021D" w:rsidRDefault="00F00F27">
      <w:pPr>
        <w:numPr>
          <w:ilvl w:val="4"/>
          <w:numId w:val="13"/>
        </w:numPr>
        <w:tabs>
          <w:tab w:val="left" w:pos="1638"/>
        </w:tabs>
        <w:spacing w:before="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Thuật toán xử lý:</w:t>
      </w:r>
    </w:p>
    <w:p w14:paraId="0465C3C4" w14:textId="77777777" w:rsidR="00C7021D" w:rsidRDefault="00C7021D">
      <w:pPr>
        <w:spacing w:before="9"/>
        <w:rPr>
          <w:color w:val="000000"/>
          <w:sz w:val="26"/>
          <w:szCs w:val="26"/>
        </w:rPr>
      </w:pPr>
    </w:p>
    <w:p w14:paraId="0465C3C5" w14:textId="77777777" w:rsidR="00C7021D" w:rsidRDefault="00F00F27">
      <w:pPr>
        <w:spacing w:line="489" w:lineRule="auto"/>
        <w:ind w:left="1582" w:right="113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Bước 1: Nhận D1 từ </w:t>
      </w:r>
      <w:r>
        <w:rPr>
          <w:color w:val="000000"/>
          <w:sz w:val="26"/>
          <w:szCs w:val="26"/>
        </w:rPr>
        <w:t>nhân viên quản lý hoặc nhân viên bán hàng. Bước 2: Kiểm tra tính hợp lệ của D1.</w:t>
      </w:r>
    </w:p>
    <w:p w14:paraId="0465C3C6" w14:textId="77777777" w:rsidR="00C7021D" w:rsidRDefault="00F00F27">
      <w:pPr>
        <w:spacing w:line="489" w:lineRule="auto"/>
        <w:ind w:left="1582" w:right="501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Bước 3: Kết nối cơ sở dữ liệu. Bước 4: Đọc D3 từ bộ nhớ phụ.</w:t>
      </w:r>
    </w:p>
    <w:p w14:paraId="14E4A2C4" w14:textId="77777777" w:rsidR="00F00F27" w:rsidRDefault="00F00F27" w:rsidP="00F00F27">
      <w:pPr>
        <w:spacing w:line="296" w:lineRule="auto"/>
        <w:ind w:left="158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Bước 5: Kiểm tra D1 có tồn tại trong hệ thốn</w:t>
      </w:r>
      <w:r>
        <w:rPr>
          <w:color w:val="000000"/>
          <w:sz w:val="26"/>
          <w:szCs w:val="26"/>
        </w:rPr>
        <w:t>g</w:t>
      </w:r>
      <w:r>
        <w:rPr>
          <w:color w:val="000000"/>
          <w:sz w:val="26"/>
          <w:szCs w:val="26"/>
        </w:rPr>
        <w:t>.</w:t>
      </w:r>
    </w:p>
    <w:p w14:paraId="0465C3C8" w14:textId="2244FF1D" w:rsidR="00C7021D" w:rsidRDefault="00F00F27" w:rsidP="00F00F27">
      <w:pPr>
        <w:spacing w:line="296" w:lineRule="auto"/>
        <w:ind w:left="158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Bước 6: Thông báo đăng nhập thành công hay thất bại</w:t>
      </w:r>
      <w:r>
        <w:rPr>
          <w:color w:val="000000"/>
          <w:sz w:val="26"/>
          <w:szCs w:val="26"/>
        </w:rPr>
        <w:t xml:space="preserve"> tại D2. Nếu thành công thì hiển thị danh mục chọn chức năng tương ứng với vai trò của người dùng tại D2.</w:t>
      </w:r>
    </w:p>
    <w:p w14:paraId="0465C3C9" w14:textId="77777777" w:rsidR="00C7021D" w:rsidRDefault="00F00F27">
      <w:pPr>
        <w:spacing w:before="163" w:line="487" w:lineRule="auto"/>
        <w:ind w:left="1582" w:right="4671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Bước 7: Đóng kết nối cơ sở dữ liệu. Bước 8: </w:t>
      </w:r>
      <w:r>
        <w:rPr>
          <w:color w:val="000000"/>
          <w:sz w:val="26"/>
          <w:szCs w:val="26"/>
        </w:rPr>
        <w:t>End</w:t>
      </w:r>
    </w:p>
    <w:sectPr w:rsidR="00C7021D" w:rsidSect="00546591">
      <w:pgSz w:w="11910" w:h="16840"/>
      <w:pgMar w:top="1580" w:right="360" w:bottom="1300" w:left="1560" w:header="0" w:footer="103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Segoe Print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39341B"/>
    <w:multiLevelType w:val="multilevel"/>
    <w:tmpl w:val="9239341B"/>
    <w:lvl w:ilvl="0">
      <w:start w:val="2"/>
      <w:numFmt w:val="decimal"/>
      <w:lvlText w:val="%1"/>
      <w:lvlJc w:val="left"/>
      <w:pPr>
        <w:ind w:left="984" w:hanging="842"/>
      </w:pPr>
    </w:lvl>
    <w:lvl w:ilvl="1">
      <w:start w:val="3"/>
      <w:numFmt w:val="decimal"/>
      <w:lvlText w:val="%1.%2"/>
      <w:lvlJc w:val="left"/>
      <w:pPr>
        <w:ind w:left="984" w:hanging="842"/>
      </w:pPr>
    </w:lvl>
    <w:lvl w:ilvl="2">
      <w:start w:val="7"/>
      <w:numFmt w:val="decimal"/>
      <w:lvlText w:val="%1.%2.%3"/>
      <w:lvlJc w:val="left"/>
      <w:pPr>
        <w:ind w:left="984" w:hanging="842"/>
      </w:pPr>
    </w:lvl>
    <w:lvl w:ilvl="3">
      <w:start w:val="1"/>
      <w:numFmt w:val="decimal"/>
      <w:lvlText w:val="%1.%2.%3.%4."/>
      <w:lvlJc w:val="left"/>
      <w:pPr>
        <w:ind w:left="984" w:hanging="842"/>
      </w:pPr>
      <w:rPr>
        <w:rFonts w:ascii="Times New Roman" w:eastAsia="Times New Roman" w:hAnsi="Times New Roman" w:cs="Times New Roman"/>
        <w:b/>
        <w:sz w:val="26"/>
        <w:szCs w:val="26"/>
      </w:rPr>
    </w:lvl>
    <w:lvl w:ilvl="4">
      <w:start w:val="1"/>
      <w:numFmt w:val="lowerLetter"/>
      <w:lvlText w:val="%5."/>
      <w:lvlJc w:val="left"/>
      <w:pPr>
        <w:ind w:left="1121" w:hanging="260"/>
      </w:pPr>
      <w:rPr>
        <w:rFonts w:ascii="Times New Roman" w:eastAsia="Times New Roman" w:hAnsi="Times New Roman" w:cs="Times New Roman"/>
        <w:b/>
        <w:sz w:val="26"/>
        <w:szCs w:val="26"/>
      </w:rPr>
    </w:lvl>
    <w:lvl w:ilvl="5">
      <w:start w:val="1"/>
      <w:numFmt w:val="decimal"/>
      <w:lvlText w:val="%5.%6."/>
      <w:lvlJc w:val="left"/>
      <w:pPr>
        <w:ind w:left="1330" w:hanging="468"/>
      </w:pPr>
      <w:rPr>
        <w:rFonts w:ascii="Times New Roman" w:eastAsia="Times New Roman" w:hAnsi="Times New Roman" w:cs="Times New Roman"/>
        <w:b/>
        <w:sz w:val="26"/>
        <w:szCs w:val="26"/>
      </w:rPr>
    </w:lvl>
    <w:lvl w:ilvl="6">
      <w:numFmt w:val="bullet"/>
      <w:lvlText w:val="●"/>
      <w:lvlJc w:val="left"/>
      <w:pPr>
        <w:ind w:left="2204" w:hanging="361"/>
      </w:pPr>
      <w:rPr>
        <w:rFonts w:ascii="Noto Sans" w:eastAsia="Noto Sans" w:hAnsi="Noto Sans" w:cs="Noto Sans"/>
        <w:sz w:val="26"/>
        <w:szCs w:val="26"/>
      </w:rPr>
    </w:lvl>
    <w:lvl w:ilvl="7">
      <w:numFmt w:val="bullet"/>
      <w:lvlText w:val="•"/>
      <w:lvlJc w:val="left"/>
      <w:pPr>
        <w:ind w:left="4252" w:hanging="361"/>
      </w:pPr>
    </w:lvl>
    <w:lvl w:ilvl="8">
      <w:numFmt w:val="bullet"/>
      <w:lvlText w:val="•"/>
      <w:lvlJc w:val="left"/>
      <w:pPr>
        <w:ind w:left="6164" w:hanging="361"/>
      </w:pPr>
    </w:lvl>
  </w:abstractNum>
  <w:abstractNum w:abstractNumId="1" w15:restartNumberingAfterBreak="0">
    <w:nsid w:val="9288B902"/>
    <w:multiLevelType w:val="multilevel"/>
    <w:tmpl w:val="9288B902"/>
    <w:lvl w:ilvl="0">
      <w:start w:val="1"/>
      <w:numFmt w:val="decimal"/>
      <w:lvlText w:val="%1."/>
      <w:lvlJc w:val="left"/>
      <w:pPr>
        <w:ind w:left="825" w:hanging="360"/>
      </w:pPr>
      <w:rPr>
        <w:rFonts w:ascii="Times New Roman" w:eastAsia="Times New Roman" w:hAnsi="Times New Roman" w:cs="Times New Roman"/>
        <w:sz w:val="26"/>
        <w:szCs w:val="26"/>
      </w:rPr>
    </w:lvl>
    <w:lvl w:ilvl="1">
      <w:numFmt w:val="bullet"/>
      <w:lvlText w:val="•"/>
      <w:lvlJc w:val="left"/>
      <w:pPr>
        <w:ind w:left="1327" w:hanging="360"/>
      </w:pPr>
    </w:lvl>
    <w:lvl w:ilvl="2">
      <w:numFmt w:val="bullet"/>
      <w:lvlText w:val="•"/>
      <w:lvlJc w:val="left"/>
      <w:pPr>
        <w:ind w:left="1834" w:hanging="360"/>
      </w:pPr>
    </w:lvl>
    <w:lvl w:ilvl="3">
      <w:numFmt w:val="bullet"/>
      <w:lvlText w:val="•"/>
      <w:lvlJc w:val="left"/>
      <w:pPr>
        <w:ind w:left="2341" w:hanging="360"/>
      </w:pPr>
    </w:lvl>
    <w:lvl w:ilvl="4">
      <w:numFmt w:val="bullet"/>
      <w:lvlText w:val="•"/>
      <w:lvlJc w:val="left"/>
      <w:pPr>
        <w:ind w:left="2849" w:hanging="360"/>
      </w:pPr>
    </w:lvl>
    <w:lvl w:ilvl="5">
      <w:numFmt w:val="bullet"/>
      <w:lvlText w:val="•"/>
      <w:lvlJc w:val="left"/>
      <w:pPr>
        <w:ind w:left="3356" w:hanging="360"/>
      </w:pPr>
    </w:lvl>
    <w:lvl w:ilvl="6">
      <w:numFmt w:val="bullet"/>
      <w:lvlText w:val="•"/>
      <w:lvlJc w:val="left"/>
      <w:pPr>
        <w:ind w:left="3863" w:hanging="360"/>
      </w:pPr>
    </w:lvl>
    <w:lvl w:ilvl="7">
      <w:numFmt w:val="bullet"/>
      <w:lvlText w:val="•"/>
      <w:lvlJc w:val="left"/>
      <w:pPr>
        <w:ind w:left="4371" w:hanging="360"/>
      </w:pPr>
    </w:lvl>
    <w:lvl w:ilvl="8">
      <w:numFmt w:val="bullet"/>
      <w:lvlText w:val="•"/>
      <w:lvlJc w:val="left"/>
      <w:pPr>
        <w:ind w:left="4878" w:hanging="360"/>
      </w:pPr>
    </w:lvl>
  </w:abstractNum>
  <w:abstractNum w:abstractNumId="2" w15:restartNumberingAfterBreak="0">
    <w:nsid w:val="B0F1ACD9"/>
    <w:multiLevelType w:val="multilevel"/>
    <w:tmpl w:val="B0F1ACD9"/>
    <w:lvl w:ilvl="0">
      <w:start w:val="3"/>
      <w:numFmt w:val="decimal"/>
      <w:lvlText w:val="%1"/>
      <w:lvlJc w:val="left"/>
      <w:pPr>
        <w:ind w:left="595" w:hanging="454"/>
      </w:pPr>
    </w:lvl>
    <w:lvl w:ilvl="1">
      <w:start w:val="2"/>
      <w:numFmt w:val="decimal"/>
      <w:lvlText w:val="%1.%2."/>
      <w:lvlJc w:val="left"/>
      <w:pPr>
        <w:ind w:left="595" w:hanging="454"/>
      </w:pPr>
      <w:rPr>
        <w:rFonts w:ascii="Times New Roman" w:eastAsia="Times New Roman" w:hAnsi="Times New Roman" w:cs="Times New Roman"/>
        <w:b/>
        <w:sz w:val="26"/>
        <w:szCs w:val="26"/>
      </w:rPr>
    </w:lvl>
    <w:lvl w:ilvl="2">
      <w:start w:val="1"/>
      <w:numFmt w:val="decimal"/>
      <w:lvlText w:val="%1.%2.%3."/>
      <w:lvlJc w:val="left"/>
      <w:pPr>
        <w:ind w:left="790" w:hanging="648"/>
      </w:pPr>
      <w:rPr>
        <w:rFonts w:ascii="Times New Roman" w:eastAsia="Times New Roman" w:hAnsi="Times New Roman" w:cs="Times New Roman"/>
        <w:b/>
        <w:sz w:val="26"/>
        <w:szCs w:val="26"/>
      </w:rPr>
    </w:lvl>
    <w:lvl w:ilvl="3">
      <w:start w:val="1"/>
      <w:numFmt w:val="decimal"/>
      <w:lvlText w:val="%1.%2.%3.%4."/>
      <w:lvlJc w:val="left"/>
      <w:pPr>
        <w:ind w:left="984" w:hanging="842"/>
      </w:pPr>
      <w:rPr>
        <w:rFonts w:ascii="Times New Roman" w:eastAsia="Times New Roman" w:hAnsi="Times New Roman" w:cs="Times New Roman"/>
        <w:b/>
        <w:sz w:val="26"/>
        <w:szCs w:val="26"/>
      </w:rPr>
    </w:lvl>
    <w:lvl w:ilvl="4">
      <w:start w:val="1"/>
      <w:numFmt w:val="lowerLetter"/>
      <w:lvlText w:val="%5."/>
      <w:lvlJc w:val="left"/>
      <w:pPr>
        <w:ind w:left="1121" w:hanging="260"/>
      </w:pPr>
      <w:rPr>
        <w:rFonts w:ascii="Times New Roman" w:eastAsia="Times New Roman" w:hAnsi="Times New Roman" w:cs="Times New Roman"/>
        <w:b/>
        <w:sz w:val="26"/>
        <w:szCs w:val="26"/>
      </w:rPr>
    </w:lvl>
    <w:lvl w:ilvl="5">
      <w:numFmt w:val="bullet"/>
      <w:lvlText w:val="⮚"/>
      <w:lvlJc w:val="left"/>
      <w:pPr>
        <w:ind w:left="1582" w:hanging="360"/>
      </w:pPr>
      <w:rPr>
        <w:rFonts w:ascii="Noto Sans" w:eastAsia="Noto Sans" w:hAnsi="Noto Sans" w:cs="Noto Sans"/>
        <w:sz w:val="26"/>
        <w:szCs w:val="26"/>
      </w:rPr>
    </w:lvl>
    <w:lvl w:ilvl="6">
      <w:numFmt w:val="bullet"/>
      <w:lvlText w:val="•"/>
      <w:lvlJc w:val="left"/>
      <w:pPr>
        <w:ind w:left="4382" w:hanging="360"/>
      </w:pPr>
    </w:lvl>
    <w:lvl w:ilvl="7">
      <w:numFmt w:val="bullet"/>
      <w:lvlText w:val="•"/>
      <w:lvlJc w:val="left"/>
      <w:pPr>
        <w:ind w:left="5784" w:hanging="360"/>
      </w:pPr>
    </w:lvl>
    <w:lvl w:ilvl="8">
      <w:numFmt w:val="bullet"/>
      <w:lvlText w:val="•"/>
      <w:lvlJc w:val="left"/>
      <w:pPr>
        <w:ind w:left="7185" w:hanging="360"/>
      </w:pPr>
    </w:lvl>
  </w:abstractNum>
  <w:abstractNum w:abstractNumId="3" w15:restartNumberingAfterBreak="0">
    <w:nsid w:val="B5E306ED"/>
    <w:multiLevelType w:val="multilevel"/>
    <w:tmpl w:val="B5E306ED"/>
    <w:lvl w:ilvl="0">
      <w:start w:val="2"/>
      <w:numFmt w:val="decimal"/>
      <w:lvlText w:val="%1"/>
      <w:lvlJc w:val="left"/>
      <w:pPr>
        <w:ind w:left="595" w:hanging="454"/>
      </w:pPr>
    </w:lvl>
    <w:lvl w:ilvl="1">
      <w:start w:val="1"/>
      <w:numFmt w:val="decimal"/>
      <w:lvlText w:val="%1.%2."/>
      <w:lvlJc w:val="left"/>
      <w:pPr>
        <w:ind w:left="595" w:hanging="454"/>
      </w:pPr>
      <w:rPr>
        <w:rFonts w:ascii="Times New Roman" w:eastAsia="Times New Roman" w:hAnsi="Times New Roman" w:cs="Times New Roman"/>
        <w:b/>
        <w:sz w:val="26"/>
        <w:szCs w:val="26"/>
      </w:rPr>
    </w:lvl>
    <w:lvl w:ilvl="2">
      <w:start w:val="1"/>
      <w:numFmt w:val="decimal"/>
      <w:lvlText w:val="%1.%2.%3."/>
      <w:lvlJc w:val="left"/>
      <w:pPr>
        <w:ind w:left="790" w:hanging="648"/>
      </w:pPr>
      <w:rPr>
        <w:rFonts w:ascii="Times New Roman" w:eastAsia="Times New Roman" w:hAnsi="Times New Roman" w:cs="Times New Roman"/>
        <w:b/>
        <w:sz w:val="26"/>
        <w:szCs w:val="26"/>
      </w:rPr>
    </w:lvl>
    <w:lvl w:ilvl="3">
      <w:numFmt w:val="bullet"/>
      <w:lvlText w:val="●"/>
      <w:lvlJc w:val="left"/>
      <w:pPr>
        <w:ind w:left="862" w:hanging="286"/>
      </w:pPr>
      <w:rPr>
        <w:rFonts w:ascii="Noto Sans" w:eastAsia="Noto Sans" w:hAnsi="Noto Sans" w:cs="Noto Sans"/>
        <w:sz w:val="26"/>
        <w:szCs w:val="26"/>
      </w:rPr>
    </w:lvl>
    <w:lvl w:ilvl="4">
      <w:numFmt w:val="bullet"/>
      <w:lvlText w:val="•"/>
      <w:lvlJc w:val="left"/>
      <w:pPr>
        <w:ind w:left="1560" w:hanging="286"/>
      </w:pPr>
    </w:lvl>
    <w:lvl w:ilvl="5">
      <w:numFmt w:val="bullet"/>
      <w:lvlText w:val="•"/>
      <w:lvlJc w:val="left"/>
      <w:pPr>
        <w:ind w:left="2964" w:hanging="286"/>
      </w:pPr>
    </w:lvl>
    <w:lvl w:ilvl="6">
      <w:numFmt w:val="bullet"/>
      <w:lvlText w:val="•"/>
      <w:lvlJc w:val="left"/>
      <w:pPr>
        <w:ind w:left="4369" w:hanging="286"/>
      </w:pPr>
    </w:lvl>
    <w:lvl w:ilvl="7">
      <w:numFmt w:val="bullet"/>
      <w:lvlText w:val="•"/>
      <w:lvlJc w:val="left"/>
      <w:pPr>
        <w:ind w:left="5774" w:hanging="286"/>
      </w:pPr>
    </w:lvl>
    <w:lvl w:ilvl="8">
      <w:numFmt w:val="bullet"/>
      <w:lvlText w:val="•"/>
      <w:lvlJc w:val="left"/>
      <w:pPr>
        <w:ind w:left="7179" w:hanging="286"/>
      </w:pPr>
    </w:lvl>
  </w:abstractNum>
  <w:abstractNum w:abstractNumId="4" w15:restartNumberingAfterBreak="0">
    <w:nsid w:val="BE923771"/>
    <w:multiLevelType w:val="multilevel"/>
    <w:tmpl w:val="BE923771"/>
    <w:lvl w:ilvl="0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/>
        <w:sz w:val="26"/>
        <w:szCs w:val="26"/>
      </w:rPr>
    </w:lvl>
    <w:lvl w:ilvl="1">
      <w:numFmt w:val="bullet"/>
      <w:lvlText w:val="•"/>
      <w:lvlJc w:val="left"/>
      <w:pPr>
        <w:ind w:left="1327" w:hanging="360"/>
      </w:pPr>
    </w:lvl>
    <w:lvl w:ilvl="2">
      <w:numFmt w:val="bullet"/>
      <w:lvlText w:val="•"/>
      <w:lvlJc w:val="left"/>
      <w:pPr>
        <w:ind w:left="1835" w:hanging="360"/>
      </w:pPr>
    </w:lvl>
    <w:lvl w:ilvl="3">
      <w:numFmt w:val="bullet"/>
      <w:lvlText w:val="•"/>
      <w:lvlJc w:val="left"/>
      <w:pPr>
        <w:ind w:left="2343" w:hanging="360"/>
      </w:pPr>
    </w:lvl>
    <w:lvl w:ilvl="4">
      <w:numFmt w:val="bullet"/>
      <w:lvlText w:val="•"/>
      <w:lvlJc w:val="left"/>
      <w:pPr>
        <w:ind w:left="2851" w:hanging="360"/>
      </w:pPr>
    </w:lvl>
    <w:lvl w:ilvl="5">
      <w:numFmt w:val="bullet"/>
      <w:lvlText w:val="•"/>
      <w:lvlJc w:val="left"/>
      <w:pPr>
        <w:ind w:left="3359" w:hanging="360"/>
      </w:pPr>
    </w:lvl>
    <w:lvl w:ilvl="6">
      <w:numFmt w:val="bullet"/>
      <w:lvlText w:val="•"/>
      <w:lvlJc w:val="left"/>
      <w:pPr>
        <w:ind w:left="3866" w:hanging="360"/>
      </w:pPr>
    </w:lvl>
    <w:lvl w:ilvl="7">
      <w:numFmt w:val="bullet"/>
      <w:lvlText w:val="•"/>
      <w:lvlJc w:val="left"/>
      <w:pPr>
        <w:ind w:left="4374" w:hanging="360"/>
      </w:pPr>
    </w:lvl>
    <w:lvl w:ilvl="8">
      <w:numFmt w:val="bullet"/>
      <w:lvlText w:val="•"/>
      <w:lvlJc w:val="left"/>
      <w:pPr>
        <w:ind w:left="4882" w:hanging="360"/>
      </w:pPr>
    </w:lvl>
  </w:abstractNum>
  <w:abstractNum w:abstractNumId="5" w15:restartNumberingAfterBreak="0">
    <w:nsid w:val="FFFFFF7C"/>
    <w:multiLevelType w:val="singleLevel"/>
    <w:tmpl w:val="FFFFFF7C"/>
    <w:lvl w:ilvl="0">
      <w:start w:val="1"/>
      <w:numFmt w:val="decimal"/>
      <w:pStyle w:val="Sudong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6" w15:restartNumberingAfterBreak="0">
    <w:nsid w:val="FFFFFF7D"/>
    <w:multiLevelType w:val="singleLevel"/>
    <w:tmpl w:val="FFFFFF7D"/>
    <w:lvl w:ilvl="0">
      <w:start w:val="1"/>
      <w:numFmt w:val="decimal"/>
      <w:pStyle w:val="Sudong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7" w15:restartNumberingAfterBreak="0">
    <w:nsid w:val="FFFFFF7E"/>
    <w:multiLevelType w:val="singleLevel"/>
    <w:tmpl w:val="FFFFFF7E"/>
    <w:lvl w:ilvl="0">
      <w:start w:val="1"/>
      <w:numFmt w:val="decimal"/>
      <w:pStyle w:val="Sudong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8" w15:restartNumberingAfterBreak="0">
    <w:nsid w:val="FFFFFF7F"/>
    <w:multiLevelType w:val="singleLevel"/>
    <w:tmpl w:val="FFFFFF7F"/>
    <w:lvl w:ilvl="0">
      <w:start w:val="1"/>
      <w:numFmt w:val="decimal"/>
      <w:pStyle w:val="Sudong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9" w15:restartNumberingAfterBreak="0">
    <w:nsid w:val="FFFFFF80"/>
    <w:multiLevelType w:val="singleLevel"/>
    <w:tmpl w:val="FFFFFF80"/>
    <w:lvl w:ilvl="0">
      <w:start w:val="1"/>
      <w:numFmt w:val="bullet"/>
      <w:pStyle w:val="Duudong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1"/>
    <w:multiLevelType w:val="singleLevel"/>
    <w:tmpl w:val="FFFFFF81"/>
    <w:lvl w:ilvl="0">
      <w:start w:val="1"/>
      <w:numFmt w:val="bullet"/>
      <w:pStyle w:val="Duudong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FFFFFF82"/>
    <w:multiLevelType w:val="singleLevel"/>
    <w:tmpl w:val="FFFFFF82"/>
    <w:lvl w:ilvl="0">
      <w:start w:val="1"/>
      <w:numFmt w:val="bullet"/>
      <w:pStyle w:val="Duudong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FFFFFF83"/>
    <w:multiLevelType w:val="singleLevel"/>
    <w:tmpl w:val="FFFFFF83"/>
    <w:lvl w:ilvl="0">
      <w:start w:val="1"/>
      <w:numFmt w:val="bullet"/>
      <w:pStyle w:val="Duudong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3" w15:restartNumberingAfterBreak="0">
    <w:nsid w:val="FFFFFF88"/>
    <w:multiLevelType w:val="singleLevel"/>
    <w:tmpl w:val="FFFFFF88"/>
    <w:lvl w:ilvl="0">
      <w:start w:val="1"/>
      <w:numFmt w:val="decimal"/>
      <w:pStyle w:val="Sudong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4" w15:restartNumberingAfterBreak="0">
    <w:nsid w:val="FFFFFF89"/>
    <w:multiLevelType w:val="singleLevel"/>
    <w:tmpl w:val="FFFFFF89"/>
    <w:lvl w:ilvl="0">
      <w:start w:val="1"/>
      <w:numFmt w:val="bullet"/>
      <w:pStyle w:val="Duudong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5A241D34"/>
    <w:multiLevelType w:val="multilevel"/>
    <w:tmpl w:val="5A241D34"/>
    <w:lvl w:ilvl="0">
      <w:start w:val="3"/>
      <w:numFmt w:val="decimal"/>
      <w:lvlText w:val="%1"/>
      <w:lvlJc w:val="left"/>
      <w:pPr>
        <w:ind w:left="595" w:hanging="454"/>
      </w:pPr>
    </w:lvl>
    <w:lvl w:ilvl="1">
      <w:start w:val="1"/>
      <w:numFmt w:val="decimal"/>
      <w:lvlText w:val="%1.%2."/>
      <w:lvlJc w:val="left"/>
      <w:pPr>
        <w:ind w:left="595" w:hanging="454"/>
      </w:pPr>
      <w:rPr>
        <w:rFonts w:ascii="Times New Roman" w:eastAsia="Times New Roman" w:hAnsi="Times New Roman" w:cs="Times New Roman"/>
        <w:b/>
        <w:sz w:val="26"/>
        <w:szCs w:val="26"/>
      </w:rPr>
    </w:lvl>
    <w:lvl w:ilvl="2">
      <w:start w:val="1"/>
      <w:numFmt w:val="decimal"/>
      <w:lvlText w:val="%1.%2.%3."/>
      <w:lvlJc w:val="left"/>
      <w:pPr>
        <w:ind w:left="790" w:hanging="648"/>
      </w:pPr>
      <w:rPr>
        <w:rFonts w:ascii="Times New Roman" w:eastAsia="Times New Roman" w:hAnsi="Times New Roman" w:cs="Times New Roman"/>
        <w:b/>
        <w:sz w:val="26"/>
        <w:szCs w:val="26"/>
      </w:rPr>
    </w:lvl>
    <w:lvl w:ilvl="3">
      <w:start w:val="1"/>
      <w:numFmt w:val="decimal"/>
      <w:lvlText w:val="%1.%2.%3.%4."/>
      <w:lvlJc w:val="left"/>
      <w:pPr>
        <w:ind w:left="984" w:hanging="842"/>
      </w:pPr>
      <w:rPr>
        <w:rFonts w:ascii="Times New Roman" w:eastAsia="Times New Roman" w:hAnsi="Times New Roman" w:cs="Times New Roman"/>
        <w:b/>
        <w:sz w:val="26"/>
        <w:szCs w:val="26"/>
      </w:rPr>
    </w:lvl>
    <w:lvl w:ilvl="4">
      <w:numFmt w:val="bullet"/>
      <w:lvlText w:val="⮚"/>
      <w:lvlJc w:val="left"/>
      <w:pPr>
        <w:ind w:left="1637" w:hanging="360"/>
      </w:pPr>
      <w:rPr>
        <w:rFonts w:ascii="Noto Sans" w:eastAsia="Noto Sans" w:hAnsi="Noto Sans" w:cs="Noto Sans"/>
        <w:sz w:val="26"/>
        <w:szCs w:val="26"/>
      </w:rPr>
    </w:lvl>
    <w:lvl w:ilvl="5">
      <w:numFmt w:val="bullet"/>
      <w:lvlText w:val="•"/>
      <w:lvlJc w:val="left"/>
      <w:pPr>
        <w:ind w:left="4025" w:hanging="360"/>
      </w:pPr>
    </w:lvl>
    <w:lvl w:ilvl="6">
      <w:numFmt w:val="bullet"/>
      <w:lvlText w:val="•"/>
      <w:lvlJc w:val="left"/>
      <w:pPr>
        <w:ind w:left="5218" w:hanging="360"/>
      </w:pPr>
    </w:lvl>
    <w:lvl w:ilvl="7">
      <w:numFmt w:val="bullet"/>
      <w:lvlText w:val="•"/>
      <w:lvlJc w:val="left"/>
      <w:pPr>
        <w:ind w:left="6410" w:hanging="360"/>
      </w:pPr>
    </w:lvl>
    <w:lvl w:ilvl="8">
      <w:numFmt w:val="bullet"/>
      <w:lvlText w:val="•"/>
      <w:lvlJc w:val="left"/>
      <w:pPr>
        <w:ind w:left="7603" w:hanging="360"/>
      </w:pPr>
    </w:lvl>
  </w:abstractNum>
  <w:abstractNum w:abstractNumId="16" w15:restartNumberingAfterBreak="0">
    <w:nsid w:val="629F7852"/>
    <w:multiLevelType w:val="multilevel"/>
    <w:tmpl w:val="629F7852"/>
    <w:lvl w:ilvl="0">
      <w:start w:val="1"/>
      <w:numFmt w:val="decimal"/>
      <w:lvlText w:val="%1."/>
      <w:lvlJc w:val="left"/>
      <w:pPr>
        <w:ind w:left="825" w:hanging="360"/>
      </w:pPr>
      <w:rPr>
        <w:rFonts w:ascii="Times New Roman" w:eastAsia="Times New Roman" w:hAnsi="Times New Roman" w:cs="Times New Roman"/>
        <w:sz w:val="26"/>
        <w:szCs w:val="26"/>
      </w:rPr>
    </w:lvl>
    <w:lvl w:ilvl="1">
      <w:numFmt w:val="bullet"/>
      <w:lvlText w:val="•"/>
      <w:lvlJc w:val="left"/>
      <w:pPr>
        <w:ind w:left="1327" w:hanging="360"/>
      </w:pPr>
    </w:lvl>
    <w:lvl w:ilvl="2">
      <w:numFmt w:val="bullet"/>
      <w:lvlText w:val="•"/>
      <w:lvlJc w:val="left"/>
      <w:pPr>
        <w:ind w:left="1834" w:hanging="360"/>
      </w:pPr>
    </w:lvl>
    <w:lvl w:ilvl="3">
      <w:numFmt w:val="bullet"/>
      <w:lvlText w:val="•"/>
      <w:lvlJc w:val="left"/>
      <w:pPr>
        <w:ind w:left="2341" w:hanging="360"/>
      </w:pPr>
    </w:lvl>
    <w:lvl w:ilvl="4">
      <w:numFmt w:val="bullet"/>
      <w:lvlText w:val="•"/>
      <w:lvlJc w:val="left"/>
      <w:pPr>
        <w:ind w:left="2849" w:hanging="360"/>
      </w:pPr>
    </w:lvl>
    <w:lvl w:ilvl="5">
      <w:numFmt w:val="bullet"/>
      <w:lvlText w:val="•"/>
      <w:lvlJc w:val="left"/>
      <w:pPr>
        <w:ind w:left="3356" w:hanging="360"/>
      </w:pPr>
    </w:lvl>
    <w:lvl w:ilvl="6">
      <w:numFmt w:val="bullet"/>
      <w:lvlText w:val="•"/>
      <w:lvlJc w:val="left"/>
      <w:pPr>
        <w:ind w:left="3863" w:hanging="360"/>
      </w:pPr>
    </w:lvl>
    <w:lvl w:ilvl="7">
      <w:numFmt w:val="bullet"/>
      <w:lvlText w:val="•"/>
      <w:lvlJc w:val="left"/>
      <w:pPr>
        <w:ind w:left="4371" w:hanging="360"/>
      </w:pPr>
    </w:lvl>
    <w:lvl w:ilvl="8">
      <w:numFmt w:val="bullet"/>
      <w:lvlText w:val="•"/>
      <w:lvlJc w:val="left"/>
      <w:pPr>
        <w:ind w:left="4878" w:hanging="360"/>
      </w:pPr>
    </w:lvl>
  </w:abstractNum>
  <w:abstractNum w:abstractNumId="17" w15:restartNumberingAfterBreak="0">
    <w:nsid w:val="77ECEA79"/>
    <w:multiLevelType w:val="multilevel"/>
    <w:tmpl w:val="77ECEA79"/>
    <w:lvl w:ilvl="0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/>
        <w:sz w:val="26"/>
        <w:szCs w:val="26"/>
      </w:rPr>
    </w:lvl>
    <w:lvl w:ilvl="1">
      <w:numFmt w:val="bullet"/>
      <w:lvlText w:val="•"/>
      <w:lvlJc w:val="left"/>
      <w:pPr>
        <w:ind w:left="1327" w:hanging="360"/>
      </w:pPr>
    </w:lvl>
    <w:lvl w:ilvl="2">
      <w:numFmt w:val="bullet"/>
      <w:lvlText w:val="•"/>
      <w:lvlJc w:val="left"/>
      <w:pPr>
        <w:ind w:left="1835" w:hanging="360"/>
      </w:pPr>
    </w:lvl>
    <w:lvl w:ilvl="3">
      <w:numFmt w:val="bullet"/>
      <w:lvlText w:val="•"/>
      <w:lvlJc w:val="left"/>
      <w:pPr>
        <w:ind w:left="2343" w:hanging="360"/>
      </w:pPr>
    </w:lvl>
    <w:lvl w:ilvl="4">
      <w:numFmt w:val="bullet"/>
      <w:lvlText w:val="•"/>
      <w:lvlJc w:val="left"/>
      <w:pPr>
        <w:ind w:left="2851" w:hanging="360"/>
      </w:pPr>
    </w:lvl>
    <w:lvl w:ilvl="5">
      <w:numFmt w:val="bullet"/>
      <w:lvlText w:val="•"/>
      <w:lvlJc w:val="left"/>
      <w:pPr>
        <w:ind w:left="3359" w:hanging="360"/>
      </w:pPr>
    </w:lvl>
    <w:lvl w:ilvl="6">
      <w:numFmt w:val="bullet"/>
      <w:lvlText w:val="•"/>
      <w:lvlJc w:val="left"/>
      <w:pPr>
        <w:ind w:left="3866" w:hanging="360"/>
      </w:pPr>
    </w:lvl>
    <w:lvl w:ilvl="7">
      <w:numFmt w:val="bullet"/>
      <w:lvlText w:val="•"/>
      <w:lvlJc w:val="left"/>
      <w:pPr>
        <w:ind w:left="4374" w:hanging="360"/>
      </w:pPr>
    </w:lvl>
    <w:lvl w:ilvl="8">
      <w:numFmt w:val="bullet"/>
      <w:lvlText w:val="•"/>
      <w:lvlJc w:val="left"/>
      <w:pPr>
        <w:ind w:left="4882" w:hanging="360"/>
      </w:pPr>
    </w:lvl>
  </w:abstractNum>
  <w:abstractNum w:abstractNumId="18" w15:restartNumberingAfterBreak="0">
    <w:nsid w:val="7C246926"/>
    <w:multiLevelType w:val="multilevel"/>
    <w:tmpl w:val="7C246926"/>
    <w:lvl w:ilvl="0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/>
        <w:sz w:val="26"/>
        <w:szCs w:val="26"/>
      </w:rPr>
    </w:lvl>
    <w:lvl w:ilvl="1">
      <w:numFmt w:val="bullet"/>
      <w:lvlText w:val="•"/>
      <w:lvlJc w:val="left"/>
      <w:pPr>
        <w:ind w:left="1327" w:hanging="360"/>
      </w:pPr>
    </w:lvl>
    <w:lvl w:ilvl="2">
      <w:numFmt w:val="bullet"/>
      <w:lvlText w:val="•"/>
      <w:lvlJc w:val="left"/>
      <w:pPr>
        <w:ind w:left="1835" w:hanging="360"/>
      </w:pPr>
    </w:lvl>
    <w:lvl w:ilvl="3">
      <w:numFmt w:val="bullet"/>
      <w:lvlText w:val="•"/>
      <w:lvlJc w:val="left"/>
      <w:pPr>
        <w:ind w:left="2343" w:hanging="360"/>
      </w:pPr>
    </w:lvl>
    <w:lvl w:ilvl="4">
      <w:numFmt w:val="bullet"/>
      <w:lvlText w:val="•"/>
      <w:lvlJc w:val="left"/>
      <w:pPr>
        <w:ind w:left="2851" w:hanging="360"/>
      </w:pPr>
    </w:lvl>
    <w:lvl w:ilvl="5">
      <w:numFmt w:val="bullet"/>
      <w:lvlText w:val="•"/>
      <w:lvlJc w:val="left"/>
      <w:pPr>
        <w:ind w:left="3359" w:hanging="360"/>
      </w:pPr>
    </w:lvl>
    <w:lvl w:ilvl="6">
      <w:numFmt w:val="bullet"/>
      <w:lvlText w:val="•"/>
      <w:lvlJc w:val="left"/>
      <w:pPr>
        <w:ind w:left="3866" w:hanging="360"/>
      </w:pPr>
    </w:lvl>
    <w:lvl w:ilvl="7">
      <w:numFmt w:val="bullet"/>
      <w:lvlText w:val="•"/>
      <w:lvlJc w:val="left"/>
      <w:pPr>
        <w:ind w:left="4374" w:hanging="360"/>
      </w:pPr>
    </w:lvl>
    <w:lvl w:ilvl="8">
      <w:numFmt w:val="bullet"/>
      <w:lvlText w:val="•"/>
      <w:lvlJc w:val="left"/>
      <w:pPr>
        <w:ind w:left="4882" w:hanging="360"/>
      </w:pPr>
    </w:lvl>
  </w:abstractNum>
  <w:num w:numId="1" w16cid:durableId="254553484">
    <w:abstractNumId w:val="14"/>
  </w:num>
  <w:num w:numId="2" w16cid:durableId="1600720680">
    <w:abstractNumId w:val="12"/>
  </w:num>
  <w:num w:numId="3" w16cid:durableId="1909802848">
    <w:abstractNumId w:val="11"/>
  </w:num>
  <w:num w:numId="4" w16cid:durableId="1426804294">
    <w:abstractNumId w:val="10"/>
  </w:num>
  <w:num w:numId="5" w16cid:durableId="1647391929">
    <w:abstractNumId w:val="9"/>
  </w:num>
  <w:num w:numId="6" w16cid:durableId="1317035194">
    <w:abstractNumId w:val="13"/>
  </w:num>
  <w:num w:numId="7" w16cid:durableId="155145427">
    <w:abstractNumId w:val="8"/>
  </w:num>
  <w:num w:numId="8" w16cid:durableId="873615620">
    <w:abstractNumId w:val="7"/>
  </w:num>
  <w:num w:numId="9" w16cid:durableId="1826972111">
    <w:abstractNumId w:val="6"/>
  </w:num>
  <w:num w:numId="10" w16cid:durableId="669452631">
    <w:abstractNumId w:val="5"/>
  </w:num>
  <w:num w:numId="11" w16cid:durableId="2108190337">
    <w:abstractNumId w:val="3"/>
  </w:num>
  <w:num w:numId="12" w16cid:durableId="1525054114">
    <w:abstractNumId w:val="0"/>
  </w:num>
  <w:num w:numId="13" w16cid:durableId="119618378">
    <w:abstractNumId w:val="15"/>
  </w:num>
  <w:num w:numId="14" w16cid:durableId="237134657">
    <w:abstractNumId w:val="2"/>
  </w:num>
  <w:num w:numId="15" w16cid:durableId="780497724">
    <w:abstractNumId w:val="18"/>
  </w:num>
  <w:num w:numId="16" w16cid:durableId="1412852324">
    <w:abstractNumId w:val="17"/>
  </w:num>
  <w:num w:numId="17" w16cid:durableId="1992520030">
    <w:abstractNumId w:val="4"/>
  </w:num>
  <w:num w:numId="18" w16cid:durableId="793058743">
    <w:abstractNumId w:val="16"/>
  </w:num>
  <w:num w:numId="19" w16cid:durableId="1374113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7C5188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4659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021D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0F27"/>
    <w:rsid w:val="00F05146"/>
    <w:rsid w:val="00F1115D"/>
    <w:rsid w:val="00F3513C"/>
    <w:rsid w:val="00F465C5"/>
    <w:rsid w:val="00F5180D"/>
    <w:rsid w:val="00F51B21"/>
    <w:rsid w:val="00F51D87"/>
    <w:rsid w:val="00F8455C"/>
    <w:rsid w:val="32EF755A"/>
    <w:rsid w:val="51B10958"/>
    <w:rsid w:val="51B93458"/>
    <w:rsid w:val="6C8B578E"/>
    <w:rsid w:val="74B17DF8"/>
    <w:rsid w:val="77C51883"/>
    <w:rsid w:val="780539CF"/>
    <w:rsid w:val="78C8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65C398"/>
  <w15:docId w15:val="{E8447602-3A28-4574-9740-D763AF29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1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semiHidden="1"/>
    <w:lsdException w:name="HTML Top of Form" w:semiHidden="1" w:uiPriority="99" w:unhideWhenUsed="1" w:qFormat="0"/>
    <w:lsdException w:name="HTML Bottom of Form" w:semiHidden="1" w:uiPriority="99" w:unhideWhenUsed="1" w:qFormat="0"/>
    <w:lsdException w:name="Normal Table" w:semiHidden="1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qFormat="0"/>
    <w:lsdException w:name="No Spacing" w:uiPriority="99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qFormat="0"/>
    <w:lsdException w:name="List Paragraph" w:uiPriority="99" w:qFormat="0"/>
    <w:lsdException w:name="Quote" w:uiPriority="99" w:qFormat="0"/>
    <w:lsdException w:name="Intense Quote" w:uiPriority="99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iPriority="99" w:unhideWhenUsed="1" w:qFormat="0"/>
    <w:lsdException w:name="Smart Hyperlink" w:semiHidden="1" w:uiPriority="99" w:unhideWhenUsed="1" w:qFormat="0"/>
    <w:lsdException w:name="Hashtag" w:semiHidden="1" w:uiPriority="99" w:unhideWhenUsed="1" w:qFormat="0"/>
    <w:lsdException w:name="Unresolved Mention" w:semiHidden="1" w:uiPriority="99" w:unhideWhenUsed="1" w:qFormat="0"/>
    <w:lsdException w:name="Smart Link" w:semiHidden="1" w:uiPriority="99" w:unhideWhenUsed="1" w:qFormat="0"/>
  </w:latentStyles>
  <w:style w:type="paragraph" w:default="1" w:styleId="Binhthng">
    <w:name w:val="Normal"/>
    <w:qFormat/>
    <w:pPr>
      <w:widowControl w:val="0"/>
    </w:pPr>
    <w:rPr>
      <w:rFonts w:ascii="Times New Roman" w:eastAsia="Times New Roman" w:hAnsi="Times New Roman" w:cs="Times New Roman"/>
      <w:sz w:val="22"/>
      <w:szCs w:val="22"/>
    </w:rPr>
  </w:style>
  <w:style w:type="paragraph" w:styleId="u1">
    <w:name w:val="heading 1"/>
    <w:basedOn w:val="Binhthng"/>
    <w:next w:val="Binhthng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u2">
    <w:name w:val="heading 2"/>
    <w:basedOn w:val="Binhthng"/>
    <w:next w:val="Binhthng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u3">
    <w:name w:val="heading 3"/>
    <w:basedOn w:val="Binhthng"/>
    <w:next w:val="Binhthng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u4">
    <w:name w:val="heading 4"/>
    <w:basedOn w:val="Binhthng"/>
    <w:next w:val="Binhthng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u5">
    <w:name w:val="heading 5"/>
    <w:basedOn w:val="Binhthng"/>
    <w:next w:val="Binhthng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u6">
    <w:name w:val="heading 6"/>
    <w:basedOn w:val="Binhthng"/>
    <w:next w:val="Binhthng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u7">
    <w:name w:val="heading 7"/>
    <w:basedOn w:val="Binhthng"/>
    <w:next w:val="Binhthng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u8">
    <w:name w:val="heading 8"/>
    <w:basedOn w:val="Binhthng"/>
    <w:next w:val="Binhthng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u9">
    <w:name w:val="heading 9"/>
    <w:basedOn w:val="Binhthng"/>
    <w:next w:val="Binhthng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qFormat/>
    <w:rPr>
      <w:sz w:val="16"/>
      <w:szCs w:val="16"/>
    </w:rPr>
  </w:style>
  <w:style w:type="paragraph" w:styleId="Khivnban">
    <w:name w:val="Block Text"/>
    <w:basedOn w:val="Binhthng"/>
    <w:qFormat/>
    <w:pPr>
      <w:spacing w:after="120"/>
      <w:ind w:leftChars="700" w:left="1440" w:rightChars="700" w:right="1440"/>
    </w:pPr>
  </w:style>
  <w:style w:type="paragraph" w:styleId="ThnVnban">
    <w:name w:val="Body Text"/>
    <w:basedOn w:val="Binhthng"/>
    <w:qFormat/>
    <w:pPr>
      <w:spacing w:after="120"/>
    </w:pPr>
  </w:style>
  <w:style w:type="paragraph" w:styleId="Thnvnban2">
    <w:name w:val="Body Text 2"/>
    <w:basedOn w:val="Binhthng"/>
    <w:qFormat/>
    <w:pPr>
      <w:spacing w:after="120" w:line="480" w:lineRule="auto"/>
    </w:pPr>
  </w:style>
  <w:style w:type="paragraph" w:styleId="Thnvnban3">
    <w:name w:val="Body Text 3"/>
    <w:basedOn w:val="Binhthng"/>
    <w:qFormat/>
    <w:pPr>
      <w:spacing w:after="120"/>
    </w:pPr>
    <w:rPr>
      <w:sz w:val="16"/>
      <w:szCs w:val="16"/>
    </w:rPr>
  </w:style>
  <w:style w:type="paragraph" w:styleId="ThnvnbanThutlDongu">
    <w:name w:val="Body Text First Indent"/>
    <w:basedOn w:val="ThnVnban"/>
    <w:qFormat/>
    <w:pPr>
      <w:ind w:firstLineChars="100" w:firstLine="420"/>
    </w:pPr>
  </w:style>
  <w:style w:type="paragraph" w:styleId="ThutlThnVnban">
    <w:name w:val="Body Text Indent"/>
    <w:basedOn w:val="Binhthng"/>
    <w:qFormat/>
    <w:pPr>
      <w:spacing w:after="120"/>
      <w:ind w:leftChars="200" w:left="420"/>
    </w:pPr>
  </w:style>
  <w:style w:type="paragraph" w:styleId="ThnvnbanThutlDongu2">
    <w:name w:val="Body Text First Indent 2"/>
    <w:basedOn w:val="ThutlThnVnban"/>
    <w:qFormat/>
    <w:pPr>
      <w:ind w:firstLineChars="200" w:firstLine="420"/>
    </w:pPr>
  </w:style>
  <w:style w:type="paragraph" w:styleId="ThnvnbanThutl2">
    <w:name w:val="Body Text Indent 2"/>
    <w:basedOn w:val="Binhthng"/>
    <w:qFormat/>
    <w:pPr>
      <w:spacing w:after="120" w:line="480" w:lineRule="auto"/>
      <w:ind w:leftChars="200" w:left="420"/>
    </w:pPr>
  </w:style>
  <w:style w:type="paragraph" w:styleId="ThnvnbanThutl3">
    <w:name w:val="Body Text Indent 3"/>
    <w:basedOn w:val="Binhthng"/>
    <w:qFormat/>
    <w:pPr>
      <w:spacing w:after="120"/>
      <w:ind w:leftChars="200" w:left="420"/>
    </w:pPr>
    <w:rPr>
      <w:sz w:val="16"/>
      <w:szCs w:val="16"/>
    </w:rPr>
  </w:style>
  <w:style w:type="paragraph" w:styleId="Chuthich">
    <w:name w:val="caption"/>
    <w:basedOn w:val="Binhthng"/>
    <w:next w:val="Binhthng"/>
    <w:semiHidden/>
    <w:unhideWhenUsed/>
    <w:qFormat/>
    <w:rPr>
      <w:rFonts w:ascii="Arial" w:eastAsia="SimHei" w:hAnsi="Arial" w:cs="Arial"/>
      <w:sz w:val="20"/>
    </w:rPr>
  </w:style>
  <w:style w:type="paragraph" w:styleId="ong">
    <w:name w:val="Closing"/>
    <w:basedOn w:val="Binhthng"/>
    <w:qFormat/>
    <w:pPr>
      <w:ind w:leftChars="2100" w:left="100"/>
    </w:pPr>
  </w:style>
  <w:style w:type="character" w:styleId="ThamchiuChuthich">
    <w:name w:val="annotation reference"/>
    <w:basedOn w:val="Phngmcinhcuaoanvn"/>
    <w:qFormat/>
    <w:rPr>
      <w:sz w:val="21"/>
      <w:szCs w:val="21"/>
    </w:rPr>
  </w:style>
  <w:style w:type="paragraph" w:styleId="VnbanChuthich">
    <w:name w:val="annotation text"/>
    <w:basedOn w:val="Binhthng"/>
    <w:qFormat/>
  </w:style>
  <w:style w:type="paragraph" w:styleId="ChuChuthich">
    <w:name w:val="annotation subject"/>
    <w:basedOn w:val="VnbanChuthich"/>
    <w:next w:val="VnbanChuthich"/>
    <w:qFormat/>
    <w:rPr>
      <w:b/>
      <w:bCs/>
    </w:rPr>
  </w:style>
  <w:style w:type="paragraph" w:styleId="Ngaythang">
    <w:name w:val="Date"/>
    <w:basedOn w:val="Binhthng"/>
    <w:next w:val="Binhthng"/>
    <w:qFormat/>
    <w:pPr>
      <w:ind w:leftChars="2500" w:left="100"/>
    </w:pPr>
  </w:style>
  <w:style w:type="paragraph" w:styleId="Bantailiu">
    <w:name w:val="Document Map"/>
    <w:basedOn w:val="Binhthng"/>
    <w:qFormat/>
    <w:pPr>
      <w:shd w:val="clear" w:color="auto" w:fill="000080"/>
    </w:pPr>
  </w:style>
  <w:style w:type="paragraph" w:styleId="ChkyEmail">
    <w:name w:val="E-mail Signature"/>
    <w:basedOn w:val="Binhthng"/>
    <w:qFormat/>
  </w:style>
  <w:style w:type="character" w:styleId="Nhnmanh">
    <w:name w:val="Emphasis"/>
    <w:basedOn w:val="Phngmcinhcuaoanvn"/>
    <w:qFormat/>
    <w:rPr>
      <w:i/>
      <w:iCs/>
    </w:rPr>
  </w:style>
  <w:style w:type="character" w:styleId="ThamchiuChuthichcui">
    <w:name w:val="endnote reference"/>
    <w:basedOn w:val="Phngmcinhcuaoanvn"/>
    <w:qFormat/>
    <w:rPr>
      <w:vertAlign w:val="superscript"/>
    </w:rPr>
  </w:style>
  <w:style w:type="paragraph" w:styleId="VnbanChuthichcui">
    <w:name w:val="endnote text"/>
    <w:basedOn w:val="Binhthng"/>
    <w:qFormat/>
    <w:pPr>
      <w:snapToGrid w:val="0"/>
    </w:pPr>
  </w:style>
  <w:style w:type="paragraph" w:styleId="iachitrnPhongbi">
    <w:name w:val="envelope address"/>
    <w:basedOn w:val="Binhthng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PhongbiGitra">
    <w:name w:val="envelope return"/>
    <w:basedOn w:val="Binhthng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Phngmcinhcuaoanvn"/>
    <w:qFormat/>
    <w:rPr>
      <w:color w:val="800080"/>
      <w:u w:val="single"/>
    </w:rPr>
  </w:style>
  <w:style w:type="paragraph" w:styleId="Chntrang">
    <w:name w:val="footer"/>
    <w:basedOn w:val="Binhthng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ThamchiuCcchu">
    <w:name w:val="footnote reference"/>
    <w:basedOn w:val="Phngmcinhcuaoanvn"/>
    <w:qFormat/>
    <w:rPr>
      <w:vertAlign w:val="superscript"/>
    </w:rPr>
  </w:style>
  <w:style w:type="paragraph" w:styleId="VnbanCcchu">
    <w:name w:val="footnote text"/>
    <w:basedOn w:val="Binhthng"/>
    <w:qFormat/>
    <w:pPr>
      <w:snapToGrid w:val="0"/>
    </w:pPr>
    <w:rPr>
      <w:sz w:val="18"/>
      <w:szCs w:val="18"/>
    </w:rPr>
  </w:style>
  <w:style w:type="paragraph" w:styleId="utrang">
    <w:name w:val="header"/>
    <w:basedOn w:val="Binhthng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TvitttHTML">
    <w:name w:val="HTML Acronym"/>
    <w:basedOn w:val="Phngmcinhcuaoanvn"/>
    <w:qFormat/>
  </w:style>
  <w:style w:type="paragraph" w:styleId="iachiHTML">
    <w:name w:val="HTML Address"/>
    <w:basedOn w:val="Binhthng"/>
    <w:qFormat/>
    <w:rPr>
      <w:i/>
      <w:iCs/>
    </w:rPr>
  </w:style>
  <w:style w:type="character" w:styleId="VindnHTML">
    <w:name w:val="HTML Cite"/>
    <w:basedOn w:val="Phngmcinhcuaoanvn"/>
    <w:qFormat/>
    <w:rPr>
      <w:i/>
      <w:iCs/>
    </w:rPr>
  </w:style>
  <w:style w:type="character" w:styleId="MaHTML">
    <w:name w:val="HTML Code"/>
    <w:basedOn w:val="Phngmcinhcuaoanvn"/>
    <w:qFormat/>
    <w:rPr>
      <w:rFonts w:ascii="Courier New" w:hAnsi="Courier New" w:cs="Courier New"/>
      <w:sz w:val="20"/>
      <w:szCs w:val="20"/>
    </w:rPr>
  </w:style>
  <w:style w:type="character" w:styleId="inhnghiaHTML">
    <w:name w:val="HTML Definition"/>
    <w:basedOn w:val="Phngmcinhcuaoanvn"/>
    <w:qFormat/>
    <w:rPr>
      <w:i/>
      <w:iCs/>
    </w:rPr>
  </w:style>
  <w:style w:type="character" w:styleId="BanphimHTML">
    <w:name w:val="HTML Keyboard"/>
    <w:basedOn w:val="Phngmcinhcuaoanvn"/>
    <w:qFormat/>
    <w:rPr>
      <w:rFonts w:ascii="Courier New" w:hAnsi="Courier New" w:cs="Courier New"/>
      <w:sz w:val="20"/>
      <w:szCs w:val="20"/>
    </w:rPr>
  </w:style>
  <w:style w:type="paragraph" w:styleId="HTMLinhdangtrc">
    <w:name w:val="HTML Preformatted"/>
    <w:basedOn w:val="Binhthng"/>
    <w:qFormat/>
    <w:rPr>
      <w:rFonts w:ascii="Courier New" w:hAnsi="Courier New" w:cs="Courier New"/>
      <w:sz w:val="20"/>
    </w:rPr>
  </w:style>
  <w:style w:type="character" w:styleId="MuHTML">
    <w:name w:val="HTML Sample"/>
    <w:basedOn w:val="Phngmcinhcuaoanvn"/>
    <w:qFormat/>
    <w:rPr>
      <w:rFonts w:ascii="Courier New" w:hAnsi="Courier New" w:cs="Courier New"/>
    </w:rPr>
  </w:style>
  <w:style w:type="character" w:styleId="MaychHTML">
    <w:name w:val="HTML Typewriter"/>
    <w:basedOn w:val="Phngmcinhcuaoanvn"/>
    <w:qFormat/>
    <w:rPr>
      <w:rFonts w:ascii="Courier New" w:hAnsi="Courier New" w:cs="Courier New"/>
      <w:sz w:val="20"/>
      <w:szCs w:val="20"/>
    </w:rPr>
  </w:style>
  <w:style w:type="character" w:styleId="BinHTML">
    <w:name w:val="HTML Variable"/>
    <w:basedOn w:val="Phngmcinhcuaoanvn"/>
    <w:qFormat/>
    <w:rPr>
      <w:i/>
      <w:iCs/>
    </w:rPr>
  </w:style>
  <w:style w:type="character" w:styleId="Siuktni">
    <w:name w:val="Hyperlink"/>
    <w:basedOn w:val="Phngmcinhcuaoanvn"/>
    <w:qFormat/>
    <w:rPr>
      <w:color w:val="0000FF"/>
      <w:u w:val="single"/>
    </w:rPr>
  </w:style>
  <w:style w:type="paragraph" w:styleId="Chimuc1">
    <w:name w:val="index 1"/>
    <w:basedOn w:val="Binhthng"/>
    <w:next w:val="Binhthng"/>
    <w:qFormat/>
  </w:style>
  <w:style w:type="paragraph" w:styleId="Chimuc2">
    <w:name w:val="index 2"/>
    <w:basedOn w:val="Binhthng"/>
    <w:next w:val="Binhthng"/>
    <w:qFormat/>
    <w:pPr>
      <w:ind w:leftChars="200" w:left="200"/>
    </w:pPr>
  </w:style>
  <w:style w:type="paragraph" w:styleId="Chimuc3">
    <w:name w:val="index 3"/>
    <w:basedOn w:val="Binhthng"/>
    <w:next w:val="Binhthng"/>
    <w:qFormat/>
    <w:pPr>
      <w:ind w:leftChars="400" w:left="400"/>
    </w:pPr>
  </w:style>
  <w:style w:type="paragraph" w:styleId="Chimuc4">
    <w:name w:val="index 4"/>
    <w:basedOn w:val="Binhthng"/>
    <w:next w:val="Binhthng"/>
    <w:qFormat/>
    <w:pPr>
      <w:ind w:leftChars="600" w:left="600"/>
    </w:pPr>
  </w:style>
  <w:style w:type="paragraph" w:styleId="Chimuc5">
    <w:name w:val="index 5"/>
    <w:basedOn w:val="Binhthng"/>
    <w:next w:val="Binhthng"/>
    <w:qFormat/>
    <w:pPr>
      <w:ind w:leftChars="800" w:left="800"/>
    </w:pPr>
  </w:style>
  <w:style w:type="paragraph" w:styleId="Chimuc6">
    <w:name w:val="index 6"/>
    <w:basedOn w:val="Binhthng"/>
    <w:next w:val="Binhthng"/>
    <w:qFormat/>
    <w:pPr>
      <w:ind w:leftChars="1000" w:left="1000"/>
    </w:pPr>
  </w:style>
  <w:style w:type="paragraph" w:styleId="Chimuc7">
    <w:name w:val="index 7"/>
    <w:basedOn w:val="Binhthng"/>
    <w:next w:val="Binhthng"/>
    <w:qFormat/>
    <w:pPr>
      <w:ind w:leftChars="1200" w:left="1200"/>
    </w:pPr>
  </w:style>
  <w:style w:type="paragraph" w:styleId="Chimuc8">
    <w:name w:val="index 8"/>
    <w:basedOn w:val="Binhthng"/>
    <w:next w:val="Binhthng"/>
    <w:qFormat/>
    <w:pPr>
      <w:ind w:leftChars="1400" w:left="1400"/>
    </w:pPr>
  </w:style>
  <w:style w:type="paragraph" w:styleId="Chimuc9">
    <w:name w:val="index 9"/>
    <w:basedOn w:val="Binhthng"/>
    <w:next w:val="Binhthng"/>
    <w:qFormat/>
    <w:pPr>
      <w:ind w:leftChars="1600" w:left="1600"/>
    </w:pPr>
  </w:style>
  <w:style w:type="paragraph" w:styleId="uChimuc">
    <w:name w:val="index heading"/>
    <w:basedOn w:val="Binhthng"/>
    <w:next w:val="Chimuc1"/>
    <w:qFormat/>
    <w:rPr>
      <w:rFonts w:ascii="Arial" w:hAnsi="Arial" w:cs="Arial"/>
      <w:b/>
      <w:bCs/>
    </w:rPr>
  </w:style>
  <w:style w:type="character" w:styleId="SDong">
    <w:name w:val="line number"/>
    <w:basedOn w:val="Phngmcinhcuaoanvn"/>
    <w:qFormat/>
  </w:style>
  <w:style w:type="paragraph" w:styleId="Danhsach">
    <w:name w:val="List"/>
    <w:basedOn w:val="Binhthng"/>
    <w:qFormat/>
    <w:pPr>
      <w:ind w:left="200" w:hangingChars="200" w:hanging="200"/>
    </w:pPr>
  </w:style>
  <w:style w:type="paragraph" w:styleId="Danhsach2">
    <w:name w:val="List 2"/>
    <w:basedOn w:val="Binhthng"/>
    <w:qFormat/>
    <w:pPr>
      <w:ind w:leftChars="200" w:left="100" w:hangingChars="200" w:hanging="200"/>
    </w:pPr>
  </w:style>
  <w:style w:type="paragraph" w:styleId="Danhsach3">
    <w:name w:val="List 3"/>
    <w:basedOn w:val="Binhthng"/>
    <w:qFormat/>
    <w:pPr>
      <w:ind w:leftChars="400" w:left="100" w:hangingChars="200" w:hanging="200"/>
    </w:pPr>
  </w:style>
  <w:style w:type="paragraph" w:styleId="Danhsach4">
    <w:name w:val="List 4"/>
    <w:basedOn w:val="Binhthng"/>
    <w:qFormat/>
    <w:pPr>
      <w:ind w:leftChars="600" w:left="100" w:hangingChars="200" w:hanging="200"/>
    </w:pPr>
  </w:style>
  <w:style w:type="paragraph" w:styleId="Danhsach5">
    <w:name w:val="List 5"/>
    <w:basedOn w:val="Binhthng"/>
    <w:qFormat/>
    <w:pPr>
      <w:ind w:leftChars="800" w:left="100" w:hangingChars="200" w:hanging="200"/>
    </w:pPr>
  </w:style>
  <w:style w:type="paragraph" w:styleId="Duudong">
    <w:name w:val="List Bullet"/>
    <w:basedOn w:val="Binhthng"/>
    <w:qFormat/>
    <w:pPr>
      <w:numPr>
        <w:numId w:val="1"/>
      </w:numPr>
    </w:pPr>
  </w:style>
  <w:style w:type="paragraph" w:styleId="Duudong2">
    <w:name w:val="List Bullet 2"/>
    <w:basedOn w:val="Binhthng"/>
    <w:qFormat/>
    <w:pPr>
      <w:numPr>
        <w:numId w:val="2"/>
      </w:numPr>
    </w:pPr>
  </w:style>
  <w:style w:type="paragraph" w:styleId="Duudong3">
    <w:name w:val="List Bullet 3"/>
    <w:basedOn w:val="Binhthng"/>
    <w:qFormat/>
    <w:pPr>
      <w:numPr>
        <w:numId w:val="3"/>
      </w:numPr>
    </w:pPr>
  </w:style>
  <w:style w:type="paragraph" w:styleId="Duudong4">
    <w:name w:val="List Bullet 4"/>
    <w:basedOn w:val="Binhthng"/>
    <w:qFormat/>
    <w:pPr>
      <w:numPr>
        <w:numId w:val="4"/>
      </w:numPr>
    </w:pPr>
  </w:style>
  <w:style w:type="paragraph" w:styleId="Duudong5">
    <w:name w:val="List Bullet 5"/>
    <w:basedOn w:val="Binhthng"/>
    <w:qFormat/>
    <w:pPr>
      <w:numPr>
        <w:numId w:val="5"/>
      </w:numPr>
    </w:pPr>
  </w:style>
  <w:style w:type="paragraph" w:styleId="Danhsachlintuc">
    <w:name w:val="List Continue"/>
    <w:basedOn w:val="Binhthng"/>
    <w:qFormat/>
    <w:pPr>
      <w:spacing w:after="120"/>
      <w:ind w:leftChars="200" w:left="420"/>
    </w:pPr>
  </w:style>
  <w:style w:type="paragraph" w:styleId="Danhsachlintuc2">
    <w:name w:val="List Continue 2"/>
    <w:basedOn w:val="Binhthng"/>
    <w:qFormat/>
    <w:pPr>
      <w:spacing w:after="120"/>
      <w:ind w:leftChars="400" w:left="840"/>
    </w:pPr>
  </w:style>
  <w:style w:type="paragraph" w:styleId="Danhsachlintuc3">
    <w:name w:val="List Continue 3"/>
    <w:basedOn w:val="Binhthng"/>
    <w:qFormat/>
    <w:pPr>
      <w:spacing w:after="120"/>
      <w:ind w:leftChars="600" w:left="1260"/>
    </w:pPr>
  </w:style>
  <w:style w:type="paragraph" w:styleId="Danhsachlintuc4">
    <w:name w:val="List Continue 4"/>
    <w:basedOn w:val="Binhthng"/>
    <w:qFormat/>
    <w:pPr>
      <w:spacing w:after="120"/>
      <w:ind w:leftChars="800" w:left="1680"/>
    </w:pPr>
  </w:style>
  <w:style w:type="paragraph" w:styleId="Danhsachlintuc5">
    <w:name w:val="List Continue 5"/>
    <w:basedOn w:val="Binhthng"/>
    <w:qFormat/>
    <w:pPr>
      <w:spacing w:after="120"/>
      <w:ind w:leftChars="1000" w:left="2100"/>
    </w:pPr>
  </w:style>
  <w:style w:type="paragraph" w:styleId="Sudong">
    <w:name w:val="List Number"/>
    <w:basedOn w:val="Binhthng"/>
    <w:qFormat/>
    <w:pPr>
      <w:numPr>
        <w:numId w:val="6"/>
      </w:numPr>
    </w:pPr>
  </w:style>
  <w:style w:type="paragraph" w:styleId="Sudong2">
    <w:name w:val="List Number 2"/>
    <w:basedOn w:val="Binhthng"/>
    <w:qFormat/>
    <w:pPr>
      <w:numPr>
        <w:numId w:val="7"/>
      </w:numPr>
    </w:pPr>
  </w:style>
  <w:style w:type="paragraph" w:styleId="Sudong3">
    <w:name w:val="List Number 3"/>
    <w:basedOn w:val="Binhthng"/>
    <w:qFormat/>
    <w:pPr>
      <w:numPr>
        <w:numId w:val="8"/>
      </w:numPr>
    </w:pPr>
  </w:style>
  <w:style w:type="paragraph" w:styleId="Sudong4">
    <w:name w:val="List Number 4"/>
    <w:basedOn w:val="Binhthng"/>
    <w:qFormat/>
    <w:pPr>
      <w:numPr>
        <w:numId w:val="9"/>
      </w:numPr>
    </w:pPr>
  </w:style>
  <w:style w:type="paragraph" w:styleId="Sudong5">
    <w:name w:val="List Number 5"/>
    <w:basedOn w:val="Binhthng"/>
    <w:qFormat/>
    <w:pPr>
      <w:numPr>
        <w:numId w:val="10"/>
      </w:numPr>
    </w:pPr>
  </w:style>
  <w:style w:type="paragraph" w:styleId="VnbanMacro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eastAsia="zh-CN"/>
    </w:rPr>
  </w:style>
  <w:style w:type="paragraph" w:styleId="Phnuth">
    <w:name w:val="Message Header"/>
    <w:basedOn w:val="Binhthng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ThngthngWeb">
    <w:name w:val="Normal (Web)"/>
    <w:basedOn w:val="Binhthng"/>
    <w:qFormat/>
    <w:rPr>
      <w:sz w:val="24"/>
      <w:szCs w:val="24"/>
    </w:rPr>
  </w:style>
  <w:style w:type="paragraph" w:styleId="ThutlBinhthng">
    <w:name w:val="Normal Indent"/>
    <w:basedOn w:val="Binhthng"/>
    <w:qFormat/>
    <w:pPr>
      <w:ind w:firstLineChars="200" w:firstLine="420"/>
    </w:pPr>
  </w:style>
  <w:style w:type="paragraph" w:styleId="uGhichu">
    <w:name w:val="Note Heading"/>
    <w:basedOn w:val="Binhthng"/>
    <w:next w:val="Binhthng"/>
    <w:qFormat/>
    <w:pPr>
      <w:jc w:val="center"/>
    </w:pPr>
  </w:style>
  <w:style w:type="character" w:styleId="Strang">
    <w:name w:val="page number"/>
    <w:basedOn w:val="Phngmcinhcuaoanvn"/>
    <w:qFormat/>
  </w:style>
  <w:style w:type="paragraph" w:styleId="VnbanThun">
    <w:name w:val="Plain Text"/>
    <w:basedOn w:val="Binhthng"/>
    <w:qFormat/>
    <w:rPr>
      <w:rFonts w:ascii="SimSun" w:hAnsi="Courier New" w:cs="Courier New"/>
      <w:szCs w:val="21"/>
    </w:rPr>
  </w:style>
  <w:style w:type="paragraph" w:styleId="Lichao">
    <w:name w:val="Salutation"/>
    <w:basedOn w:val="Binhthng"/>
    <w:next w:val="Binhthng"/>
    <w:qFormat/>
  </w:style>
  <w:style w:type="paragraph" w:styleId="Chky">
    <w:name w:val="Signature"/>
    <w:basedOn w:val="Binhthng"/>
    <w:qFormat/>
    <w:pPr>
      <w:ind w:leftChars="2100" w:left="100"/>
    </w:pPr>
  </w:style>
  <w:style w:type="character" w:styleId="Manh">
    <w:name w:val="Strong"/>
    <w:basedOn w:val="Phngmcinhcuaoanvn"/>
    <w:qFormat/>
    <w:rPr>
      <w:b/>
      <w:bCs/>
    </w:rPr>
  </w:style>
  <w:style w:type="paragraph" w:styleId="Tiuphu">
    <w:name w:val="Subtitle"/>
    <w:basedOn w:val="Binhthng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Bangdnghiung3D1">
    <w:name w:val="Table 3D effects 1"/>
    <w:basedOn w:val="BangThngthng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Bangdnghiung3D2">
    <w:name w:val="Table 3D effects 2"/>
    <w:basedOn w:val="BangThngthng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Bangdnghiung3D3">
    <w:name w:val="Table 3D effects 3"/>
    <w:basedOn w:val="BangThngthng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Bangdangcin1">
    <w:name w:val="Table Classic 1"/>
    <w:basedOn w:val="BangThngthng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Bangdangcin2">
    <w:name w:val="Table Classic 2"/>
    <w:basedOn w:val="BangThngthng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Bangdangcin3">
    <w:name w:val="Table Classic 3"/>
    <w:basedOn w:val="BangThngthng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Bangdangcin4">
    <w:name w:val="Table Classic 4"/>
    <w:basedOn w:val="BangThngthng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Bangdangmausc1">
    <w:name w:val="Table Colorful 1"/>
    <w:basedOn w:val="BangThngthng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Bangdangmausc2">
    <w:name w:val="Table Colorful 2"/>
    <w:basedOn w:val="BangThngthng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Bangdangmausc3">
    <w:name w:val="Table Colorful 3"/>
    <w:basedOn w:val="BangThngthng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Bangcodangct1">
    <w:name w:val="Table Columns 1"/>
    <w:basedOn w:val="BangThngthng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Bangcodangct2">
    <w:name w:val="Table Columns 2"/>
    <w:basedOn w:val="BangThngthng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Bangcodangct3">
    <w:name w:val="Table Columns 3"/>
    <w:basedOn w:val="BangThngthng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Bangcodangct4">
    <w:name w:val="Table Columns 4"/>
    <w:basedOn w:val="BangThngthng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Bangcodangct5">
    <w:name w:val="Table Columns 5"/>
    <w:basedOn w:val="BangThngthng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BangHinai">
    <w:name w:val="Table Contemporary"/>
    <w:basedOn w:val="BangThngthng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BangThanhlich">
    <w:name w:val="Table Elegant"/>
    <w:basedOn w:val="BangThngthng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LiBang">
    <w:name w:val="Table Grid"/>
    <w:basedOn w:val="BangThngthng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dangli1">
    <w:name w:val="Table Grid 1"/>
    <w:basedOn w:val="BangThngthng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Bangdangli2">
    <w:name w:val="Table Grid 2"/>
    <w:basedOn w:val="BangThngthng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Bangdangli3">
    <w:name w:val="Table Grid 3"/>
    <w:basedOn w:val="BangThngthng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Bangdangli4">
    <w:name w:val="Table Grid 4"/>
    <w:basedOn w:val="BangThngthng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Bangdangli5">
    <w:name w:val="Table Grid 5"/>
    <w:basedOn w:val="BangThngthng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Bangdangli6">
    <w:name w:val="Table Grid 6"/>
    <w:basedOn w:val="BangThngthng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Bangdangli7">
    <w:name w:val="Table Grid 7"/>
    <w:basedOn w:val="BangThngthng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Bangdangli8">
    <w:name w:val="Table Grid 8"/>
    <w:basedOn w:val="BangThngthng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Bangdangdanhsach1">
    <w:name w:val="Table List 1"/>
    <w:basedOn w:val="BangThngthng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Bangdangdanhsach2">
    <w:name w:val="Table List 2"/>
    <w:basedOn w:val="BangThngthng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Bangdangdanhsach3">
    <w:name w:val="Table List 3"/>
    <w:basedOn w:val="BangThngthng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Bangdangdanhsach4">
    <w:name w:val="Table List 4"/>
    <w:basedOn w:val="BangThngthng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Bangdangdanhsach5">
    <w:name w:val="Table List 5"/>
    <w:basedOn w:val="BangThngthng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Bangdangdanhsach6">
    <w:name w:val="Table List 6"/>
    <w:basedOn w:val="BangThngthng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Bangdangdanhsach7">
    <w:name w:val="Table List 7"/>
    <w:basedOn w:val="BangThngthng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Bangdangdanhsach8">
    <w:name w:val="Table List 8"/>
    <w:basedOn w:val="BangThngthng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DanhmucCnc">
    <w:name w:val="table of authorities"/>
    <w:basedOn w:val="Binhthng"/>
    <w:next w:val="Binhthng"/>
    <w:qFormat/>
    <w:pPr>
      <w:ind w:leftChars="200" w:left="420"/>
    </w:pPr>
  </w:style>
  <w:style w:type="paragraph" w:styleId="Banghinhminhhoa">
    <w:name w:val="table of figures"/>
    <w:basedOn w:val="Binhthng"/>
    <w:next w:val="Binhthng"/>
    <w:qFormat/>
    <w:pPr>
      <w:ind w:leftChars="200" w:left="200" w:hangingChars="200" w:hanging="200"/>
    </w:pPr>
  </w:style>
  <w:style w:type="table" w:styleId="BangChuynnghip">
    <w:name w:val="Table Professional"/>
    <w:basedOn w:val="BangThngthng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Bangngian1">
    <w:name w:val="Table Simple 1"/>
    <w:basedOn w:val="BangThngthng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Bangngian2">
    <w:name w:val="Table Simple 2"/>
    <w:basedOn w:val="BangThngthng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Bangngian3">
    <w:name w:val="Table Simple 3"/>
    <w:basedOn w:val="BangThngthng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Bangcodangtinht1">
    <w:name w:val="Table Subtle 1"/>
    <w:basedOn w:val="BangThngthng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Bangcodangtinht2">
    <w:name w:val="Table Subtle 2"/>
    <w:basedOn w:val="BangThngthng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BangtheoChu">
    <w:name w:val="Table Theme"/>
    <w:basedOn w:val="BangThngthng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dangWeb1">
    <w:name w:val="Table Web 1"/>
    <w:basedOn w:val="BangThngthng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BangdangWeb2">
    <w:name w:val="Table Web 2"/>
    <w:basedOn w:val="BangThngthng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BangdangWeb3">
    <w:name w:val="Table Web 3"/>
    <w:basedOn w:val="BangThngthng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u">
    <w:name w:val="Title"/>
    <w:basedOn w:val="Binhthng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uDanhmucCnc">
    <w:name w:val="toa heading"/>
    <w:basedOn w:val="Binhthng"/>
    <w:next w:val="Binhthng"/>
    <w:qFormat/>
    <w:pPr>
      <w:spacing w:before="120"/>
    </w:pPr>
    <w:rPr>
      <w:rFonts w:ascii="Arial" w:hAnsi="Arial" w:cs="Arial"/>
      <w:sz w:val="24"/>
      <w:szCs w:val="24"/>
    </w:rPr>
  </w:style>
  <w:style w:type="paragraph" w:styleId="Mucluc1">
    <w:name w:val="toc 1"/>
    <w:basedOn w:val="Binhthng"/>
    <w:next w:val="Binhthng"/>
    <w:qFormat/>
  </w:style>
  <w:style w:type="paragraph" w:styleId="Mucluc2">
    <w:name w:val="toc 2"/>
    <w:basedOn w:val="Binhthng"/>
    <w:next w:val="Binhthng"/>
    <w:qFormat/>
    <w:pPr>
      <w:ind w:leftChars="200" w:left="420"/>
    </w:pPr>
  </w:style>
  <w:style w:type="paragraph" w:styleId="Mucluc3">
    <w:name w:val="toc 3"/>
    <w:basedOn w:val="Binhthng"/>
    <w:next w:val="Binhthng"/>
    <w:qFormat/>
    <w:pPr>
      <w:ind w:leftChars="400" w:left="840"/>
    </w:pPr>
  </w:style>
  <w:style w:type="paragraph" w:styleId="Mucluc4">
    <w:name w:val="toc 4"/>
    <w:basedOn w:val="Binhthng"/>
    <w:next w:val="Binhthng"/>
    <w:qFormat/>
    <w:pPr>
      <w:ind w:leftChars="600" w:left="1260"/>
    </w:pPr>
  </w:style>
  <w:style w:type="paragraph" w:styleId="Mucluc5">
    <w:name w:val="toc 5"/>
    <w:basedOn w:val="Binhthng"/>
    <w:next w:val="Binhthng"/>
    <w:qFormat/>
    <w:pPr>
      <w:ind w:leftChars="800" w:left="1680"/>
    </w:pPr>
  </w:style>
  <w:style w:type="paragraph" w:styleId="Mucluc6">
    <w:name w:val="toc 6"/>
    <w:basedOn w:val="Binhthng"/>
    <w:next w:val="Binhthng"/>
    <w:qFormat/>
    <w:pPr>
      <w:ind w:leftChars="1000" w:left="2100"/>
    </w:pPr>
  </w:style>
  <w:style w:type="paragraph" w:styleId="Mucluc7">
    <w:name w:val="toc 7"/>
    <w:basedOn w:val="Binhthng"/>
    <w:next w:val="Binhthng"/>
    <w:qFormat/>
    <w:pPr>
      <w:ind w:leftChars="1200" w:left="2520"/>
    </w:pPr>
  </w:style>
  <w:style w:type="paragraph" w:styleId="Mucluc8">
    <w:name w:val="toc 8"/>
    <w:basedOn w:val="Binhthng"/>
    <w:next w:val="Binhthng"/>
    <w:qFormat/>
    <w:pPr>
      <w:ind w:leftChars="1400" w:left="2940"/>
    </w:pPr>
  </w:style>
  <w:style w:type="paragraph" w:styleId="Mucluc9">
    <w:name w:val="toc 9"/>
    <w:basedOn w:val="Binhthng"/>
    <w:next w:val="Binhthng"/>
    <w:qFormat/>
    <w:pPr>
      <w:ind w:leftChars="1600" w:left="3360"/>
    </w:pPr>
  </w:style>
  <w:style w:type="table" w:styleId="TnnMausang">
    <w:name w:val="Light Shading"/>
    <w:basedOn w:val="BangThngthng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nnMausang-Nhnmanh1">
    <w:name w:val="Light Shading Accent 1"/>
    <w:basedOn w:val="BangThngthng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nnMausang-Nhnmanh2">
    <w:name w:val="Light Shading Accent 2"/>
    <w:basedOn w:val="BangThngthng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TnnMausang-Nhnmanh3">
    <w:name w:val="Light Shading Accent 3"/>
    <w:basedOn w:val="BangThngthng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TnnMausang-Nhnmanh4">
    <w:name w:val="Light Shading Accent 4"/>
    <w:basedOn w:val="BangThngthng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TnnMausang-Nhnmanh5">
    <w:name w:val="Light Shading Accent 5"/>
    <w:basedOn w:val="BangThngthng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TnnMausang-Nhnmanh6">
    <w:name w:val="Light Shading Accent 6"/>
    <w:basedOn w:val="BangThngthng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DanhsachMausang">
    <w:name w:val="Light List"/>
    <w:basedOn w:val="BangThngthng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DanhsachMausang-Nhnmanh1">
    <w:name w:val="Light List Accent 1"/>
    <w:basedOn w:val="BangThngthng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DanhsachMausang-Nhnmanh2">
    <w:name w:val="Light List Accent 2"/>
    <w:basedOn w:val="BangThngthng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DanhsachMausang-Nhnmanh3">
    <w:name w:val="Light List Accent 3"/>
    <w:basedOn w:val="BangThngthng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DanhsachMausang-Nhnmanh4">
    <w:name w:val="Light List Accent 4"/>
    <w:basedOn w:val="BangThngthng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DanhsachMausang-Nhnmanh5">
    <w:name w:val="Light List Accent 5"/>
    <w:basedOn w:val="BangThngthng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DanhsachMausang-Nhnmanh6">
    <w:name w:val="Light List Accent 6"/>
    <w:basedOn w:val="BangThngthng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Mausang">
    <w:name w:val="Light Grid"/>
    <w:basedOn w:val="BangThngthng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Mausang-Nhnmanh1">
    <w:name w:val="Light Grid Accent 1"/>
    <w:basedOn w:val="BangThngthng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Mausang-Nhnmanh2">
    <w:name w:val="Light Grid Accent 2"/>
    <w:basedOn w:val="BangThngthng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Mausang-Nhnmanh3">
    <w:name w:val="Light Grid Accent 3"/>
    <w:basedOn w:val="BangThngthng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Mausang-Nhnmanh4">
    <w:name w:val="Light Grid Accent 4"/>
    <w:basedOn w:val="BangThngthng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Mausang-Nhnmanh5">
    <w:name w:val="Light Grid Accent 5"/>
    <w:basedOn w:val="BangThngthng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Mausang-Nhnmanh6">
    <w:name w:val="Light Grid Accent 6"/>
    <w:basedOn w:val="BangThngthng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TnnVa1">
    <w:name w:val="Medium Shading 1"/>
    <w:basedOn w:val="BangThngthng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DanhsachVa1-Nhnmanh1">
    <w:name w:val="Medium List 1 Accent 1"/>
    <w:basedOn w:val="BangThngthng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DanhsachVa1-Nhnmanh2">
    <w:name w:val="Medium List 1 Accent 2"/>
    <w:basedOn w:val="BangThngthng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DanhsachVa1-Nhnmanh3">
    <w:name w:val="Medium List 1 Accent 3"/>
    <w:basedOn w:val="BangThngthng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DanhsachVa1-Nhnmanh4">
    <w:name w:val="Medium List 1 Accent 4"/>
    <w:basedOn w:val="BangThngthng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DanhsachVa1-Nhnmanh5">
    <w:name w:val="Medium List 1 Accent 5"/>
    <w:basedOn w:val="BangThngthng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DanhsachVa1-Nhnmanh6">
    <w:name w:val="Medium List 1 Accent 6"/>
    <w:basedOn w:val="BangThngthng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DanhsachVa2">
    <w:name w:val="Medium List 2"/>
    <w:basedOn w:val="BangThngthng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LiVa1-Nhnmanh1">
    <w:name w:val="Medium Grid 1 Accent 1"/>
    <w:basedOn w:val="BangThngthng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LiVa1-Nhnmanh2">
    <w:name w:val="Medium Grid 1 Accent 2"/>
    <w:basedOn w:val="BangThngthng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LiVa1-Nhnmanh3">
    <w:name w:val="Medium Grid 1 Accent 3"/>
    <w:basedOn w:val="BangThngthng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LiVa1-Nhnmanh4">
    <w:name w:val="Medium Grid 1 Accent 4"/>
    <w:basedOn w:val="BangThngthng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LiVa1-Nhnmanh5">
    <w:name w:val="Medium Grid 1 Accent 5"/>
    <w:basedOn w:val="BangThngthng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LiVa1-Nhnmanh6">
    <w:name w:val="Medium Grid 1 Accent 6"/>
    <w:basedOn w:val="BangThngthng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LiVa2">
    <w:name w:val="Medium Grid 2"/>
    <w:basedOn w:val="BangThngthng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LiVa2-Nhnmanh1">
    <w:name w:val="Medium Grid 2 Accent 1"/>
    <w:basedOn w:val="BangThngthng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LiVa2-Nhnmanh2">
    <w:name w:val="Medium Grid 2 Accent 2"/>
    <w:basedOn w:val="BangThngthng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LiVa2-Nhnmanh3">
    <w:name w:val="Medium Grid 2 Accent 3"/>
    <w:basedOn w:val="BangThngthng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LiVa2-Nhnmanh4">
    <w:name w:val="Medium Grid 2 Accent 4"/>
    <w:basedOn w:val="BangThngthng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LiVa2-Nhnmanh5">
    <w:name w:val="Medium Grid 2 Accent 5"/>
    <w:basedOn w:val="BangThngthng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LiVa2-Nhnmanh6">
    <w:name w:val="Medium Grid 2 Accent 6"/>
    <w:basedOn w:val="BangThngthng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LiVa3">
    <w:name w:val="Medium Grid 3"/>
    <w:basedOn w:val="BangThngthng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LiVa3-Nhnmanh1">
    <w:name w:val="Medium Grid 3 Accent 1"/>
    <w:basedOn w:val="BangThngthng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LiVa3-Nhnmanh2">
    <w:name w:val="Medium Grid 3 Accent 2"/>
    <w:basedOn w:val="BangThngthng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LiVa3-Nhnmanh3">
    <w:name w:val="Medium Grid 3 Accent 3"/>
    <w:basedOn w:val="BangThngthng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LiVa3-Nhnmanh4">
    <w:name w:val="Medium Grid 3 Accent 4"/>
    <w:basedOn w:val="BangThngthng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LiVa3-Nhnmanh5">
    <w:name w:val="Medium Grid 3 Accent 5"/>
    <w:basedOn w:val="BangThngthng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LiVa3-Nhnmanh6">
    <w:name w:val="Medium Grid 3 Accent 6"/>
    <w:basedOn w:val="BangThngthng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nhsachSm">
    <w:name w:val="Dark List"/>
    <w:basedOn w:val="BangThngthng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nhsachSm-Nhnmanh1">
    <w:name w:val="Dark List Accent 1"/>
    <w:basedOn w:val="BangThngthng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nhsachSm-Nhnmanh2">
    <w:name w:val="Dark List Accent 2"/>
    <w:basedOn w:val="BangThngthng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nhsachSm-Nhnmanh3">
    <w:name w:val="Dark List Accent 3"/>
    <w:basedOn w:val="BangThngthng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nhsachSm-Nhnmanh4">
    <w:name w:val="Dark List Accent 4"/>
    <w:basedOn w:val="BangThngthng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nhsachSm-Nhnmanh5">
    <w:name w:val="Dark List Accent 5"/>
    <w:basedOn w:val="BangThngthng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nhsachSm-Nhnmanh6">
    <w:name w:val="Dark List Accent 6"/>
    <w:basedOn w:val="BangThngthng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TnnScs">
    <w:name w:val="Colorful Shading"/>
    <w:basedOn w:val="BangThngthng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nnScs-Nhnmanh1">
    <w:name w:val="Colorful Shading Accent 1"/>
    <w:basedOn w:val="BangThngthng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nnScs-Nhnmanh2">
    <w:name w:val="Colorful Shading Accent 2"/>
    <w:basedOn w:val="BangThngthng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nnScs-Nhnmanh3">
    <w:name w:val="Colorful Shading Accent 3"/>
    <w:basedOn w:val="BangThngthng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TnnScs-Nhnmanh4">
    <w:name w:val="Colorful Shading Accent 4"/>
    <w:basedOn w:val="BangThngthng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nnScs-Nhnmanh5">
    <w:name w:val="Colorful Shading Accent 5"/>
    <w:basedOn w:val="BangThngthng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nnScs-Nhnmanh6">
    <w:name w:val="Colorful Shading Accent 6"/>
    <w:basedOn w:val="BangThngthng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nhsachScs">
    <w:name w:val="Colorful List"/>
    <w:basedOn w:val="BangThngthng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DanhsachScs-Nhnmanh1">
    <w:name w:val="Colorful List Accent 1"/>
    <w:basedOn w:val="BangThngthng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DanhsachScs-Nhnmanh2">
    <w:name w:val="Colorful List Accent 2"/>
    <w:basedOn w:val="BangThngthng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DanhsachScs-Nhnmanh3">
    <w:name w:val="Colorful List Accent 3"/>
    <w:basedOn w:val="BangThngthng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DanhsachScs-Nhnmanh4">
    <w:name w:val="Colorful List Accent 4"/>
    <w:basedOn w:val="BangThngthng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DanhsachScs-Nhnmanh5">
    <w:name w:val="Colorful List Accent 5"/>
    <w:basedOn w:val="BangThngthng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DanhsachScs-Nhnmanh6">
    <w:name w:val="Colorful List Accent 6"/>
    <w:basedOn w:val="BangThngthng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LiScs">
    <w:name w:val="Colorful Grid"/>
    <w:basedOn w:val="BangThngthng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LiScs-Nhnmanh1">
    <w:name w:val="Colorful Grid Accent 1"/>
    <w:basedOn w:val="BangThngthng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LiScs-Nhnmanh2">
    <w:name w:val="Colorful Grid Accent 2"/>
    <w:basedOn w:val="BangThngthng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LiScs-Nhnmanh3">
    <w:name w:val="Colorful Grid Accent 3"/>
    <w:basedOn w:val="BangThngthng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LiScs-Nhnmanh4">
    <w:name w:val="Colorful Grid Accent 4"/>
    <w:basedOn w:val="BangThngthng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LiScs-Nhnmanh5">
    <w:name w:val="Colorful Grid Accent 5"/>
    <w:basedOn w:val="BangThngthng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LiScs-Nhnmanh6">
    <w:name w:val="Colorful Grid Accent 6"/>
    <w:basedOn w:val="BangThngthng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Style51">
    <w:name w:val="_Style 51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52">
    <w:name w:val="_Style 52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60">
    <w:name w:val="_Style 60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69">
    <w:name w:val="_Style 69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70">
    <w:name w:val="_Style 70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Anh</dc:creator>
  <cp:lastModifiedBy>Võ Hải Hà</cp:lastModifiedBy>
  <cp:revision>3</cp:revision>
  <dcterms:created xsi:type="dcterms:W3CDTF">2022-11-21T09:53:00Z</dcterms:created>
  <dcterms:modified xsi:type="dcterms:W3CDTF">2022-12-01T13:17:00Z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CD677131C4004ECDBB04FAE6A382CCD2</vt:lpwstr>
  </property>
</Properties>
</file>