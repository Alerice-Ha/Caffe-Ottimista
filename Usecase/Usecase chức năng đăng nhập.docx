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9D86" w14:textId="77777777" w:rsidR="008E7510" w:rsidRDefault="008E7510" w:rsidP="008E7510">
      <w:pPr>
        <w:numPr>
          <w:ilvl w:val="4"/>
          <w:numId w:val="12"/>
        </w:numPr>
        <w:tabs>
          <w:tab w:val="left" w:pos="1122"/>
        </w:tabs>
        <w:spacing w:before="88"/>
        <w:ind w:left="521" w:hanging="521"/>
        <w:rPr>
          <w:b/>
          <w:color w:val="000000"/>
          <w:sz w:val="26"/>
          <w:szCs w:val="26"/>
        </w:rPr>
      </w:pPr>
      <w:bookmarkStart w:id="0" w:name="_heading=h.1pxezwc" w:colFirst="0" w:colLast="0"/>
      <w:bookmarkEnd w:id="0"/>
      <w:r>
        <w:rPr>
          <w:b/>
          <w:color w:val="000000"/>
          <w:sz w:val="26"/>
          <w:szCs w:val="26"/>
        </w:rPr>
        <w:t>Usecase đăng nhập.</w:t>
      </w:r>
    </w:p>
    <w:p w14:paraId="0353E624" w14:textId="77777777" w:rsidR="008E7510" w:rsidRDefault="008E7510" w:rsidP="008E7510">
      <w:pPr>
        <w:rPr>
          <w:b/>
          <w:color w:val="000000"/>
          <w:sz w:val="20"/>
          <w:szCs w:val="20"/>
        </w:rPr>
      </w:pPr>
    </w:p>
    <w:p w14:paraId="44B098FE" w14:textId="0F30A3FA" w:rsidR="008E7510" w:rsidRDefault="008E7510" w:rsidP="008E7510">
      <w:pPr>
        <w:spacing w:before="7"/>
        <w:rPr>
          <w:b/>
          <w:color w:val="000000"/>
          <w:sz w:val="17"/>
          <w:szCs w:val="17"/>
        </w:rPr>
      </w:pPr>
      <w:r>
        <w:rPr>
          <w:noProof/>
        </w:rPr>
        <w:drawing>
          <wp:inline distT="0" distB="0" distL="0" distR="0" wp14:anchorId="3CD359E6" wp14:editId="55789D1F">
            <wp:extent cx="6341110" cy="4050665"/>
            <wp:effectExtent l="0" t="0" r="2540" b="698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1EAB" w14:textId="77777777" w:rsidR="008E7510" w:rsidRDefault="008E7510" w:rsidP="008E7510">
      <w:pPr>
        <w:spacing w:after="24"/>
        <w:ind w:left="861"/>
        <w:rPr>
          <w:b/>
          <w:color w:val="000000"/>
          <w:sz w:val="26"/>
          <w:szCs w:val="26"/>
        </w:rPr>
      </w:pPr>
    </w:p>
    <w:tbl>
      <w:tblPr>
        <w:tblStyle w:val="Style69"/>
        <w:tblW w:w="8340" w:type="dxa"/>
        <w:tblInd w:w="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37"/>
        <w:gridCol w:w="5903"/>
      </w:tblGrid>
      <w:tr w:rsidR="008E7510" w14:paraId="3F082146" w14:textId="77777777" w:rsidTr="008E7510">
        <w:trPr>
          <w:trHeight w:val="299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76129" w14:textId="77777777" w:rsidR="008E7510" w:rsidRDefault="008E7510">
            <w:pPr>
              <w:spacing w:line="278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Tên usecase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72FF8" w14:textId="77777777" w:rsidR="008E7510" w:rsidRDefault="008E7510">
            <w:pPr>
              <w:spacing w:line="278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Đăng nhập.</w:t>
            </w:r>
          </w:p>
        </w:tc>
      </w:tr>
      <w:tr w:rsidR="008E7510" w14:paraId="4560A240" w14:textId="77777777" w:rsidTr="008E7510">
        <w:trPr>
          <w:trHeight w:val="299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14EA6" w14:textId="77777777" w:rsidR="008E7510" w:rsidRDefault="008E7510">
            <w:pPr>
              <w:spacing w:line="278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31671" w14:textId="77777777" w:rsidR="008E7510" w:rsidRDefault="008E7510">
            <w:pPr>
              <w:spacing w:line="278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Quản lý, nhân viên.</w:t>
            </w:r>
          </w:p>
        </w:tc>
      </w:tr>
      <w:tr w:rsidR="008E7510" w14:paraId="1D9A0AE7" w14:textId="77777777" w:rsidTr="008E7510">
        <w:trPr>
          <w:trHeight w:val="597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D49BE" w14:textId="77777777" w:rsidR="008E7510" w:rsidRDefault="008E7510">
            <w:pPr>
              <w:spacing w:line="290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C55A" w14:textId="77777777" w:rsidR="008E7510" w:rsidRDefault="008E7510">
            <w:pPr>
              <w:spacing w:line="290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Usecase này bắt đầu khi tác nhân cần đăng nhập vào hệ thống.</w:t>
            </w:r>
          </w:p>
        </w:tc>
      </w:tr>
      <w:tr w:rsidR="008E7510" w14:paraId="009BDAFE" w14:textId="77777777" w:rsidTr="008E7510">
        <w:trPr>
          <w:trHeight w:val="597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1077A" w14:textId="77777777" w:rsidR="008E7510" w:rsidRDefault="008E7510">
            <w:pPr>
              <w:spacing w:line="290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898B4" w14:textId="77777777" w:rsidR="008E7510" w:rsidRDefault="008E7510">
            <w:pPr>
              <w:spacing w:line="290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Bắt buộc phải có tài khoản trong hệ thống và người</w:t>
            </w:r>
          </w:p>
          <w:p w14:paraId="6BF712DF" w14:textId="77777777" w:rsidR="008E7510" w:rsidRDefault="008E7510">
            <w:pPr>
              <w:spacing w:before="1" w:line="283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dùng chưa đăng nhập vào hệ thống.</w:t>
            </w:r>
          </w:p>
        </w:tc>
      </w:tr>
      <w:tr w:rsidR="008E7510" w14:paraId="3ED12ABD" w14:textId="77777777" w:rsidTr="008E7510">
        <w:trPr>
          <w:trHeight w:val="1197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CFDFD" w14:textId="77777777" w:rsidR="008E7510" w:rsidRDefault="008E7510">
            <w:pPr>
              <w:spacing w:line="290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8CA33" w14:textId="77777777" w:rsidR="008E7510" w:rsidRDefault="008E7510" w:rsidP="008E7510">
            <w:pPr>
              <w:numPr>
                <w:ilvl w:val="0"/>
                <w:numId w:val="13"/>
              </w:numPr>
              <w:tabs>
                <w:tab w:val="left" w:pos="828"/>
              </w:tabs>
              <w:ind w:left="960" w:right="461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Nếu thành công: thì đăng nhập vào hệ thống đúng với chức vụ của tác nhân đó.</w:t>
            </w:r>
          </w:p>
          <w:p w14:paraId="4D11CC23" w14:textId="77777777" w:rsidR="008E7510" w:rsidRDefault="008E7510" w:rsidP="008E7510">
            <w:pPr>
              <w:numPr>
                <w:ilvl w:val="0"/>
                <w:numId w:val="13"/>
              </w:numPr>
              <w:tabs>
                <w:tab w:val="left" w:pos="828"/>
              </w:tabs>
              <w:spacing w:line="297" w:lineRule="auto"/>
              <w:ind w:left="960" w:right="281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Nếu thất bại: thông báo sai tài khoản hoặc mật khẩu và trở về giao diện đăng nhập.</w:t>
            </w:r>
          </w:p>
        </w:tc>
      </w:tr>
      <w:tr w:rsidR="008E7510" w14:paraId="398D80DE" w14:textId="77777777" w:rsidTr="008E7510">
        <w:trPr>
          <w:trHeight w:val="6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16E32" w14:textId="77777777" w:rsidR="008E7510" w:rsidRDefault="008E7510">
            <w:pPr>
              <w:spacing w:line="290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Kịch bản chính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D76B1" w14:textId="77777777" w:rsidR="008E7510" w:rsidRDefault="008E7510" w:rsidP="008E7510">
            <w:pPr>
              <w:numPr>
                <w:ilvl w:val="0"/>
                <w:numId w:val="14"/>
              </w:numPr>
              <w:tabs>
                <w:tab w:val="left" w:pos="828"/>
              </w:tabs>
              <w:spacing w:line="290" w:lineRule="auto"/>
              <w:ind w:left="1400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 và quản lí mở chương trình ứng dụng.</w:t>
            </w:r>
          </w:p>
          <w:p w14:paraId="4A4F27F6" w14:textId="77777777" w:rsidR="008E7510" w:rsidRDefault="008E7510" w:rsidP="008E7510">
            <w:pPr>
              <w:numPr>
                <w:ilvl w:val="0"/>
                <w:numId w:val="14"/>
              </w:numPr>
              <w:tabs>
                <w:tab w:val="left" w:pos="828"/>
              </w:tabs>
              <w:spacing w:before="1"/>
              <w:ind w:left="1400" w:right="386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 và quản lí nhập Tài khoản và Mật khẩu vào hệ thống.</w:t>
            </w:r>
          </w:p>
          <w:p w14:paraId="59BCE307" w14:textId="77777777" w:rsidR="008E7510" w:rsidRDefault="008E7510" w:rsidP="008E7510">
            <w:pPr>
              <w:numPr>
                <w:ilvl w:val="0"/>
                <w:numId w:val="14"/>
              </w:numPr>
              <w:tabs>
                <w:tab w:val="left" w:pos="828"/>
              </w:tabs>
              <w:spacing w:line="297" w:lineRule="auto"/>
              <w:ind w:left="1400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Nhấn nút đăng nhập.</w:t>
            </w:r>
          </w:p>
          <w:p w14:paraId="3E5E7B81" w14:textId="77777777" w:rsidR="008E7510" w:rsidRDefault="008E7510" w:rsidP="008E7510">
            <w:pPr>
              <w:numPr>
                <w:ilvl w:val="0"/>
                <w:numId w:val="14"/>
              </w:numPr>
              <w:tabs>
                <w:tab w:val="left" w:pos="828"/>
              </w:tabs>
              <w:ind w:left="1400" w:right="456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Hệ thống kiểm tra Tài khoản và Mật khẩu có hợp lệ không.</w:t>
            </w:r>
          </w:p>
          <w:p w14:paraId="49B4D649" w14:textId="77777777" w:rsidR="008E7510" w:rsidRDefault="008E7510" w:rsidP="008E7510">
            <w:pPr>
              <w:numPr>
                <w:ilvl w:val="0"/>
                <w:numId w:val="14"/>
              </w:numPr>
              <w:tabs>
                <w:tab w:val="left" w:pos="828"/>
              </w:tabs>
              <w:spacing w:line="300" w:lineRule="auto"/>
              <w:ind w:left="1400" w:right="379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Nếu hợp lệ thì hiển thị menu chọn chức năng tương ứng với vai trò của </w:t>
            </w:r>
            <w:r>
              <w:rPr>
                <w:color w:val="000000"/>
                <w:sz w:val="26"/>
                <w:szCs w:val="26"/>
              </w:rPr>
              <w:lastRenderedPageBreak/>
              <w:t>người dùng.</w:t>
            </w:r>
          </w:p>
        </w:tc>
      </w:tr>
      <w:tr w:rsidR="008E7510" w14:paraId="581C9F9B" w14:textId="77777777" w:rsidTr="008E7510">
        <w:trPr>
          <w:trHeight w:val="1195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59008" w14:textId="77777777" w:rsidR="008E7510" w:rsidRDefault="008E7510">
            <w:pPr>
              <w:spacing w:line="290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Kịch bản phụ</w:t>
            </w:r>
          </w:p>
        </w:tc>
        <w:tc>
          <w:tcPr>
            <w:tcW w:w="5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32C0A" w14:textId="77777777" w:rsidR="008E7510" w:rsidRDefault="008E7510">
            <w:pPr>
              <w:ind w:left="107" w:right="92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Nếu trong dòng sự kiện chính, người dùng cung cấp vào hệ thống tài khoản không hợp lệ thì:</w:t>
            </w:r>
          </w:p>
          <w:p w14:paraId="727D711E" w14:textId="77777777" w:rsidR="008E7510" w:rsidRDefault="008E7510" w:rsidP="008E7510">
            <w:pPr>
              <w:numPr>
                <w:ilvl w:val="0"/>
                <w:numId w:val="15"/>
              </w:numPr>
              <w:tabs>
                <w:tab w:val="left" w:pos="828"/>
              </w:tabs>
              <w:spacing w:line="297" w:lineRule="auto"/>
              <w:ind w:left="1840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Hệ thống thông báo lỗi cụ thể.</w:t>
            </w:r>
          </w:p>
          <w:p w14:paraId="516984E8" w14:textId="77777777" w:rsidR="008E7510" w:rsidRDefault="008E7510" w:rsidP="008E7510">
            <w:pPr>
              <w:numPr>
                <w:ilvl w:val="0"/>
                <w:numId w:val="15"/>
              </w:numPr>
              <w:tabs>
                <w:tab w:val="left" w:pos="828"/>
              </w:tabs>
              <w:spacing w:line="285" w:lineRule="auto"/>
              <w:ind w:left="1840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Trở về giao diện đăng nhập.</w:t>
            </w:r>
          </w:p>
        </w:tc>
      </w:tr>
    </w:tbl>
    <w:p w14:paraId="5D23E9A7" w14:textId="77777777" w:rsidR="008E7510" w:rsidRDefault="008E7510" w:rsidP="008E7510">
      <w:pPr>
        <w:widowControl/>
        <w:spacing w:line="285" w:lineRule="auto"/>
        <w:rPr>
          <w:sz w:val="26"/>
          <w:szCs w:val="26"/>
        </w:rPr>
        <w:sectPr w:rsidR="008E7510">
          <w:pgSz w:w="11910" w:h="16840"/>
          <w:pgMar w:top="1580" w:right="360" w:bottom="1300" w:left="1560" w:header="0" w:footer="1031" w:gutter="0"/>
          <w:cols w:space="720"/>
        </w:sectPr>
      </w:pPr>
    </w:p>
    <w:p w14:paraId="45C79E88" w14:textId="77777777" w:rsidR="008E7510" w:rsidRDefault="008E7510" w:rsidP="008E7510">
      <w:pPr>
        <w:numPr>
          <w:ilvl w:val="4"/>
          <w:numId w:val="12"/>
        </w:numPr>
        <w:tabs>
          <w:tab w:val="left" w:pos="1136"/>
        </w:tabs>
        <w:spacing w:before="59"/>
        <w:ind w:left="521" w:hanging="521"/>
        <w:rPr>
          <w:b/>
          <w:color w:val="000000"/>
          <w:sz w:val="26"/>
          <w:szCs w:val="26"/>
        </w:rPr>
      </w:pPr>
      <w:bookmarkStart w:id="1" w:name="_heading=h.184mhaj"/>
      <w:bookmarkEnd w:id="1"/>
      <w:r>
        <w:rPr>
          <w:b/>
          <w:color w:val="000000"/>
          <w:sz w:val="26"/>
          <w:szCs w:val="26"/>
        </w:rPr>
        <w:lastRenderedPageBreak/>
        <w:t>Usecase đăng xuất.</w:t>
      </w:r>
    </w:p>
    <w:p w14:paraId="1619B2B5" w14:textId="13A14A80" w:rsidR="008E7510" w:rsidRDefault="008E7510" w:rsidP="008E7510">
      <w:pPr>
        <w:spacing w:before="7"/>
        <w:rPr>
          <w:b/>
          <w:color w:val="000000"/>
          <w:sz w:val="9"/>
          <w:szCs w:val="9"/>
        </w:rPr>
      </w:pPr>
      <w:r>
        <w:rPr>
          <w:noProof/>
        </w:rPr>
        <w:drawing>
          <wp:inline distT="0" distB="0" distL="0" distR="0" wp14:anchorId="132C96A9" wp14:editId="7B4EA873">
            <wp:extent cx="6341110" cy="3315970"/>
            <wp:effectExtent l="0" t="0" r="254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816C" w14:textId="77777777" w:rsidR="008E7510" w:rsidRDefault="008E7510" w:rsidP="008E7510">
      <w:pPr>
        <w:spacing w:before="11"/>
        <w:rPr>
          <w:b/>
          <w:color w:val="000000"/>
          <w:sz w:val="28"/>
          <w:szCs w:val="28"/>
        </w:rPr>
      </w:pPr>
    </w:p>
    <w:p w14:paraId="03170ADE" w14:textId="77777777" w:rsidR="008E7510" w:rsidRDefault="008E7510" w:rsidP="008E7510">
      <w:pPr>
        <w:spacing w:after="26"/>
        <w:ind w:left="86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Đặc tả usecase:</w:t>
      </w:r>
    </w:p>
    <w:tbl>
      <w:tblPr>
        <w:tblStyle w:val="Style70"/>
        <w:tblW w:w="8340" w:type="dxa"/>
        <w:tblInd w:w="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2"/>
        <w:gridCol w:w="5898"/>
      </w:tblGrid>
      <w:tr w:rsidR="008E7510" w14:paraId="7EF2504F" w14:textId="77777777" w:rsidTr="008E7510">
        <w:trPr>
          <w:trHeight w:val="2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8993A" w14:textId="77777777" w:rsidR="008E7510" w:rsidRDefault="008E7510">
            <w:pPr>
              <w:spacing w:line="276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Tên usecase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10DA" w14:textId="77777777" w:rsidR="008E7510" w:rsidRDefault="008E7510">
            <w:pPr>
              <w:spacing w:line="276" w:lineRule="auto"/>
              <w:ind w:left="10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Đăng xuất.</w:t>
            </w:r>
          </w:p>
        </w:tc>
      </w:tr>
      <w:tr w:rsidR="008E7510" w14:paraId="55FE0FDF" w14:textId="77777777" w:rsidTr="008E7510">
        <w:trPr>
          <w:trHeight w:val="299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FF417" w14:textId="77777777" w:rsidR="008E7510" w:rsidRDefault="008E7510">
            <w:pPr>
              <w:spacing w:line="278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3E6E7" w14:textId="77777777" w:rsidR="008E7510" w:rsidRDefault="008E7510">
            <w:pPr>
              <w:spacing w:line="278" w:lineRule="auto"/>
              <w:ind w:left="10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 quản lý, nhân viên bán hàng.</w:t>
            </w:r>
          </w:p>
        </w:tc>
      </w:tr>
      <w:tr w:rsidR="008E7510" w14:paraId="5119A2E5" w14:textId="77777777" w:rsidTr="008E7510">
        <w:trPr>
          <w:trHeight w:val="59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3C3B1" w14:textId="77777777" w:rsidR="008E7510" w:rsidRDefault="008E7510">
            <w:pPr>
              <w:spacing w:line="290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Tóm tắt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72370" w14:textId="77777777" w:rsidR="008E7510" w:rsidRDefault="008E7510">
            <w:pPr>
              <w:spacing w:line="290" w:lineRule="auto"/>
              <w:ind w:left="10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Usecase này bắt đầu khi các tác nhân muốn kết thúc</w:t>
            </w:r>
          </w:p>
          <w:p w14:paraId="0CC733C4" w14:textId="77777777" w:rsidR="008E7510" w:rsidRDefault="008E7510">
            <w:pPr>
              <w:spacing w:before="1" w:line="283" w:lineRule="auto"/>
              <w:ind w:left="10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phiên đăng nhập của mình và đăng xuất khỏi hệ thống.</w:t>
            </w:r>
          </w:p>
        </w:tc>
      </w:tr>
      <w:tr w:rsidR="008E7510" w14:paraId="53D1B4F0" w14:textId="77777777" w:rsidTr="008E7510">
        <w:trPr>
          <w:trHeight w:val="30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B09F9" w14:textId="77777777" w:rsidR="008E7510" w:rsidRDefault="008E7510">
            <w:pPr>
              <w:spacing w:line="278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D0A" w14:textId="77777777" w:rsidR="008E7510" w:rsidRDefault="008E7510">
            <w:pPr>
              <w:spacing w:line="278" w:lineRule="auto"/>
              <w:ind w:left="10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Đã đăng nhập vào hệ thống.</w:t>
            </w:r>
          </w:p>
        </w:tc>
      </w:tr>
      <w:tr w:rsidR="008E7510" w14:paraId="304AE06D" w14:textId="77777777" w:rsidTr="008E7510">
        <w:trPr>
          <w:trHeight w:val="1494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74237" w14:textId="77777777" w:rsidR="008E7510" w:rsidRDefault="008E7510">
            <w:pPr>
              <w:spacing w:line="290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0875" w14:textId="77777777" w:rsidR="008E7510" w:rsidRDefault="008E7510" w:rsidP="008E7510">
            <w:pPr>
              <w:numPr>
                <w:ilvl w:val="0"/>
                <w:numId w:val="16"/>
              </w:numPr>
              <w:tabs>
                <w:tab w:val="left" w:pos="826"/>
              </w:tabs>
              <w:ind w:left="2280" w:right="572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Nếu người dùng xác nhận đăng xuất: thì hệ thống sẽ trở về giao diện đăng nhập.</w:t>
            </w:r>
          </w:p>
          <w:p w14:paraId="74D52720" w14:textId="77777777" w:rsidR="008E7510" w:rsidRDefault="008E7510" w:rsidP="008E7510">
            <w:pPr>
              <w:numPr>
                <w:ilvl w:val="0"/>
                <w:numId w:val="16"/>
              </w:numPr>
              <w:tabs>
                <w:tab w:val="left" w:pos="826"/>
              </w:tabs>
              <w:spacing w:line="300" w:lineRule="auto"/>
              <w:ind w:left="2280" w:right="166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Nếu người dùng xác nhận không đăng xuất: thì không có thay đổi nào diễn ra và giữ nguyên phiên đăng nhập.</w:t>
            </w:r>
          </w:p>
        </w:tc>
      </w:tr>
      <w:tr w:rsidR="008E7510" w14:paraId="3698F4C4" w14:textId="77777777" w:rsidTr="008E7510">
        <w:trPr>
          <w:trHeight w:val="2089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07B5B" w14:textId="77777777" w:rsidR="008E7510" w:rsidRDefault="008E7510">
            <w:pPr>
              <w:spacing w:line="288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Kịch bản chính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93005" w14:textId="77777777" w:rsidR="008E7510" w:rsidRDefault="008E7510" w:rsidP="008E7510">
            <w:pPr>
              <w:numPr>
                <w:ilvl w:val="0"/>
                <w:numId w:val="17"/>
              </w:numPr>
              <w:tabs>
                <w:tab w:val="left" w:pos="826"/>
              </w:tabs>
              <w:ind w:left="520" w:right="474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Người dùng nhấn chọn vào biểu tượng đăng xuất trên màn hình menu chọn chức năng.</w:t>
            </w:r>
          </w:p>
          <w:p w14:paraId="5F14011D" w14:textId="77777777" w:rsidR="008E7510" w:rsidRDefault="008E7510" w:rsidP="008E7510">
            <w:pPr>
              <w:numPr>
                <w:ilvl w:val="0"/>
                <w:numId w:val="17"/>
              </w:numPr>
              <w:tabs>
                <w:tab w:val="left" w:pos="826"/>
              </w:tabs>
              <w:ind w:left="520" w:right="245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Hệ thống hiển thị hộp thoại hỏi người dùng có chắc chắn muốn đăng xuất hay không?</w:t>
            </w:r>
          </w:p>
          <w:p w14:paraId="1D7B9273" w14:textId="77777777" w:rsidR="008E7510" w:rsidRDefault="008E7510" w:rsidP="008E7510">
            <w:pPr>
              <w:numPr>
                <w:ilvl w:val="0"/>
                <w:numId w:val="17"/>
              </w:numPr>
              <w:tabs>
                <w:tab w:val="left" w:pos="826"/>
              </w:tabs>
              <w:ind w:left="520" w:right="104" w:hanging="5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Nếu có thì thoát khỏi phiên đăng nhập và trở về giao diện đăng nhập. Ngược lại không có thay</w:t>
            </w:r>
          </w:p>
          <w:p w14:paraId="28AE023F" w14:textId="77777777" w:rsidR="008E7510" w:rsidRDefault="008E7510">
            <w:pPr>
              <w:spacing w:line="283" w:lineRule="auto"/>
              <w:ind w:left="82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đổi nào diễn ra.</w:t>
            </w:r>
          </w:p>
        </w:tc>
      </w:tr>
      <w:tr w:rsidR="008E7510" w14:paraId="51AAE80B" w14:textId="77777777" w:rsidTr="008E7510">
        <w:trPr>
          <w:trHeight w:val="299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2E0CA" w14:textId="77777777" w:rsidR="008E7510" w:rsidRDefault="008E7510">
            <w:pPr>
              <w:spacing w:line="278" w:lineRule="auto"/>
              <w:ind w:left="107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Kịch bản phụ</w:t>
            </w:r>
          </w:p>
        </w:tc>
        <w:tc>
          <w:tcPr>
            <w:tcW w:w="5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67A34" w14:textId="77777777" w:rsidR="008E7510" w:rsidRDefault="008E7510">
            <w:pPr>
              <w:spacing w:line="278" w:lineRule="auto"/>
              <w:ind w:left="105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Không có.</w:t>
            </w:r>
          </w:p>
        </w:tc>
      </w:tr>
    </w:tbl>
    <w:p w14:paraId="2494CEF5" w14:textId="77777777" w:rsidR="008E7510" w:rsidRDefault="008E7510" w:rsidP="008E7510">
      <w:pPr>
        <w:widowControl/>
        <w:spacing w:line="278" w:lineRule="auto"/>
        <w:rPr>
          <w:sz w:val="26"/>
          <w:szCs w:val="26"/>
        </w:rPr>
        <w:sectPr w:rsidR="008E7510">
          <w:pgSz w:w="11910" w:h="16840"/>
          <w:pgMar w:top="1060" w:right="360" w:bottom="1300" w:left="1560" w:header="0" w:footer="1031" w:gutter="0"/>
          <w:cols w:space="720"/>
        </w:sectPr>
      </w:pPr>
    </w:p>
    <w:p w14:paraId="7BD44220" w14:textId="77777777" w:rsidR="008E7510" w:rsidRDefault="008E7510" w:rsidP="008E7510"/>
    <w:p w14:paraId="41715332" w14:textId="77777777" w:rsidR="009949C1" w:rsidRPr="008E7510" w:rsidRDefault="009949C1" w:rsidP="008E7510"/>
    <w:sectPr w:rsidR="009949C1" w:rsidRPr="008E7510">
      <w:pgSz w:w="11906" w:h="16838"/>
      <w:pgMar w:top="1987" w:right="1138" w:bottom="1699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numFmt w:val="bullet"/>
      <w:lvlText w:val="•"/>
      <w:lvlJc w:val="left"/>
      <w:pPr>
        <w:ind w:left="1327" w:hanging="360"/>
      </w:pPr>
    </w:lvl>
    <w:lvl w:ilvl="2">
      <w:numFmt w:val="bullet"/>
      <w:lvlText w:val="•"/>
      <w:lvlJc w:val="left"/>
      <w:pPr>
        <w:ind w:left="1834" w:hanging="360"/>
      </w:pPr>
    </w:lvl>
    <w:lvl w:ilvl="3">
      <w:numFmt w:val="bullet"/>
      <w:lvlText w:val="•"/>
      <w:lvlJc w:val="left"/>
      <w:pPr>
        <w:ind w:left="2341" w:hanging="360"/>
      </w:pPr>
    </w:lvl>
    <w:lvl w:ilvl="4">
      <w:numFmt w:val="bullet"/>
      <w:lvlText w:val="•"/>
      <w:lvlJc w:val="left"/>
      <w:pPr>
        <w:ind w:left="2849" w:hanging="360"/>
      </w:pPr>
    </w:lvl>
    <w:lvl w:ilvl="5">
      <w:numFmt w:val="bullet"/>
      <w:lvlText w:val="•"/>
      <w:lvlJc w:val="left"/>
      <w:pPr>
        <w:ind w:left="3356" w:hanging="360"/>
      </w:pPr>
    </w:lvl>
    <w:lvl w:ilvl="6">
      <w:numFmt w:val="bullet"/>
      <w:lvlText w:val="•"/>
      <w:lvlJc w:val="left"/>
      <w:pPr>
        <w:ind w:left="3863" w:hanging="360"/>
      </w:pPr>
    </w:lvl>
    <w:lvl w:ilvl="7">
      <w:numFmt w:val="bullet"/>
      <w:lvlText w:val="•"/>
      <w:lvlJc w:val="left"/>
      <w:pPr>
        <w:ind w:left="4371" w:hanging="360"/>
      </w:pPr>
    </w:lvl>
    <w:lvl w:ilvl="8">
      <w:numFmt w:val="bullet"/>
      <w:lvlText w:val="•"/>
      <w:lvlJc w:val="left"/>
      <w:pPr>
        <w:ind w:left="4878" w:hanging="360"/>
      </w:pPr>
    </w:lvl>
  </w:abstractNum>
  <w:abstractNum w:abstractNumId="1" w15:restartNumberingAfterBreak="0">
    <w:nsid w:val="B0F1ACD9"/>
    <w:multiLevelType w:val="multilevel"/>
    <w:tmpl w:val="B0F1ACD9"/>
    <w:lvl w:ilvl="0">
      <w:start w:val="3"/>
      <w:numFmt w:val="decimal"/>
      <w:lvlText w:val="%1"/>
      <w:lvlJc w:val="left"/>
      <w:pPr>
        <w:ind w:left="595" w:hanging="454"/>
      </w:pPr>
    </w:lvl>
    <w:lvl w:ilvl="1">
      <w:start w:val="2"/>
      <w:numFmt w:val="decimal"/>
      <w:lvlText w:val="%1.%2."/>
      <w:lvlJc w:val="left"/>
      <w:pPr>
        <w:ind w:left="595" w:hanging="454"/>
      </w:pPr>
      <w:rPr>
        <w:rFonts w:ascii="Times New Roman" w:eastAsia="Times New Roman" w:hAnsi="Times New Roman" w:cs="Times New Roman"/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790" w:hanging="648"/>
      </w:pPr>
      <w:rPr>
        <w:rFonts w:ascii="Times New Roman" w:eastAsia="Times New Roman" w:hAnsi="Times New Roman" w:cs="Times New Roman"/>
        <w:b/>
        <w:sz w:val="26"/>
        <w:szCs w:val="26"/>
      </w:rPr>
    </w:lvl>
    <w:lvl w:ilvl="3">
      <w:start w:val="1"/>
      <w:numFmt w:val="decimal"/>
      <w:lvlText w:val="%1.%2.%3.%4."/>
      <w:lvlJc w:val="left"/>
      <w:pPr>
        <w:ind w:left="984" w:hanging="842"/>
      </w:pPr>
      <w:rPr>
        <w:rFonts w:ascii="Times New Roman" w:eastAsia="Times New Roman" w:hAnsi="Times New Roman" w:cs="Times New Roman"/>
        <w:b/>
        <w:sz w:val="26"/>
        <w:szCs w:val="26"/>
      </w:rPr>
    </w:lvl>
    <w:lvl w:ilvl="4">
      <w:start w:val="1"/>
      <w:numFmt w:val="lowerLetter"/>
      <w:lvlText w:val="%5."/>
      <w:lvlJc w:val="left"/>
      <w:pPr>
        <w:ind w:left="1121" w:hanging="260"/>
      </w:pPr>
      <w:rPr>
        <w:rFonts w:ascii="Times New Roman" w:eastAsia="Times New Roman" w:hAnsi="Times New Roman" w:cs="Times New Roman"/>
        <w:b/>
        <w:sz w:val="26"/>
        <w:szCs w:val="26"/>
      </w:rPr>
    </w:lvl>
    <w:lvl w:ilvl="5">
      <w:numFmt w:val="bullet"/>
      <w:lvlText w:val="⮚"/>
      <w:lvlJc w:val="left"/>
      <w:pPr>
        <w:ind w:left="1582" w:hanging="360"/>
      </w:pPr>
      <w:rPr>
        <w:rFonts w:ascii="Noto Sans" w:eastAsia="Noto Sans" w:hAnsi="Noto Sans" w:cs="Noto Sans"/>
        <w:sz w:val="26"/>
        <w:szCs w:val="26"/>
      </w:rPr>
    </w:lvl>
    <w:lvl w:ilvl="6">
      <w:numFmt w:val="bullet"/>
      <w:lvlText w:val="•"/>
      <w:lvlJc w:val="left"/>
      <w:pPr>
        <w:ind w:left="4382" w:hanging="360"/>
      </w:pPr>
    </w:lvl>
    <w:lvl w:ilvl="7">
      <w:numFmt w:val="bullet"/>
      <w:lvlText w:val="•"/>
      <w:lvlJc w:val="left"/>
      <w:pPr>
        <w:ind w:left="5784" w:hanging="360"/>
      </w:pPr>
    </w:lvl>
    <w:lvl w:ilvl="8">
      <w:numFmt w:val="bullet"/>
      <w:lvlText w:val="•"/>
      <w:lvlJc w:val="left"/>
      <w:pPr>
        <w:ind w:left="7185" w:hanging="360"/>
      </w:pPr>
    </w:lvl>
  </w:abstractNum>
  <w:abstractNum w:abstractNumId="2" w15:restartNumberingAfterBreak="0">
    <w:nsid w:val="BE923771"/>
    <w:multiLevelType w:val="multilevel"/>
    <w:tmpl w:val="BE923771"/>
    <w:lvl w:ilvl="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numFmt w:val="bullet"/>
      <w:lvlText w:val="•"/>
      <w:lvlJc w:val="left"/>
      <w:pPr>
        <w:ind w:left="1327" w:hanging="360"/>
      </w:pPr>
    </w:lvl>
    <w:lvl w:ilvl="2">
      <w:numFmt w:val="bullet"/>
      <w:lvlText w:val="•"/>
      <w:lvlJc w:val="left"/>
      <w:pPr>
        <w:ind w:left="1835" w:hanging="360"/>
      </w:pPr>
    </w:lvl>
    <w:lvl w:ilvl="3">
      <w:numFmt w:val="bullet"/>
      <w:lvlText w:val="•"/>
      <w:lvlJc w:val="left"/>
      <w:pPr>
        <w:ind w:left="2343" w:hanging="360"/>
      </w:pPr>
    </w:lvl>
    <w:lvl w:ilvl="4">
      <w:numFmt w:val="bullet"/>
      <w:lvlText w:val="•"/>
      <w:lvlJc w:val="left"/>
      <w:pPr>
        <w:ind w:left="2851" w:hanging="360"/>
      </w:pPr>
    </w:lvl>
    <w:lvl w:ilvl="5">
      <w:numFmt w:val="bullet"/>
      <w:lvlText w:val="•"/>
      <w:lvlJc w:val="left"/>
      <w:pPr>
        <w:ind w:left="3359" w:hanging="360"/>
      </w:pPr>
    </w:lvl>
    <w:lvl w:ilvl="6">
      <w:numFmt w:val="bullet"/>
      <w:lvlText w:val="•"/>
      <w:lvlJc w:val="left"/>
      <w:pPr>
        <w:ind w:left="3866" w:hanging="360"/>
      </w:pPr>
    </w:lvl>
    <w:lvl w:ilvl="7">
      <w:numFmt w:val="bullet"/>
      <w:lvlText w:val="•"/>
      <w:lvlJc w:val="left"/>
      <w:pPr>
        <w:ind w:left="4374" w:hanging="360"/>
      </w:pPr>
    </w:lvl>
    <w:lvl w:ilvl="8">
      <w:numFmt w:val="bullet"/>
      <w:lvlText w:val="•"/>
      <w:lvlJc w:val="left"/>
      <w:pPr>
        <w:ind w:left="4882" w:hanging="360"/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Sudong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Sudong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Sudong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Sudong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Duudong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Duudong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Duudong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Duudong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Sudong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2" w15:restartNumberingAfterBreak="0">
    <w:nsid w:val="FFFFFF89"/>
    <w:multiLevelType w:val="singleLevel"/>
    <w:tmpl w:val="FFFFFF89"/>
    <w:lvl w:ilvl="0">
      <w:start w:val="1"/>
      <w:numFmt w:val="bullet"/>
      <w:pStyle w:val="Duudong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0248C179"/>
    <w:multiLevelType w:val="multilevel"/>
    <w:tmpl w:val="0248C179"/>
    <w:lvl w:ilvl="0">
      <w:start w:val="2"/>
      <w:numFmt w:val="decimal"/>
      <w:lvlText w:val="%1"/>
      <w:lvlJc w:val="left"/>
      <w:pPr>
        <w:ind w:left="984" w:hanging="842"/>
      </w:pPr>
    </w:lvl>
    <w:lvl w:ilvl="1">
      <w:start w:val="3"/>
      <w:numFmt w:val="decimal"/>
      <w:lvlText w:val="%1.%2"/>
      <w:lvlJc w:val="left"/>
      <w:pPr>
        <w:ind w:left="984" w:hanging="842"/>
      </w:pPr>
    </w:lvl>
    <w:lvl w:ilvl="2">
      <w:start w:val="6"/>
      <w:numFmt w:val="decimal"/>
      <w:lvlText w:val="%1.%2.%3"/>
      <w:lvlJc w:val="left"/>
      <w:pPr>
        <w:ind w:left="984" w:hanging="842"/>
      </w:pPr>
    </w:lvl>
    <w:lvl w:ilvl="3">
      <w:start w:val="1"/>
      <w:numFmt w:val="decimal"/>
      <w:lvlText w:val="%1.%2.%3.%4."/>
      <w:lvlJc w:val="left"/>
      <w:pPr>
        <w:ind w:left="984" w:hanging="842"/>
      </w:pPr>
      <w:rPr>
        <w:rFonts w:ascii="Times New Roman" w:eastAsia="Times New Roman" w:hAnsi="Times New Roman" w:cs="Times New Roman"/>
        <w:b/>
        <w:sz w:val="26"/>
        <w:szCs w:val="26"/>
      </w:rPr>
    </w:lvl>
    <w:lvl w:ilvl="4">
      <w:start w:val="1"/>
      <w:numFmt w:val="lowerLetter"/>
      <w:lvlText w:val="%5."/>
      <w:lvlJc w:val="left"/>
      <w:pPr>
        <w:ind w:left="1121" w:hanging="260"/>
      </w:pPr>
      <w:rPr>
        <w:rFonts w:ascii="Times New Roman" w:eastAsia="Times New Roman" w:hAnsi="Times New Roman" w:cs="Times New Roman"/>
        <w:b/>
        <w:sz w:val="26"/>
        <w:szCs w:val="26"/>
      </w:rPr>
    </w:lvl>
    <w:lvl w:ilvl="5">
      <w:numFmt w:val="bullet"/>
      <w:lvlText w:val="●"/>
      <w:lvlJc w:val="left"/>
      <w:pPr>
        <w:ind w:left="1920" w:hanging="360"/>
      </w:pPr>
      <w:rPr>
        <w:rFonts w:ascii="Noto Sans" w:eastAsia="Noto Sans" w:hAnsi="Noto Sans" w:cs="Noto Sans"/>
        <w:sz w:val="26"/>
        <w:szCs w:val="26"/>
      </w:rPr>
    </w:lvl>
    <w:lvl w:ilvl="6">
      <w:numFmt w:val="bullet"/>
      <w:lvlText w:val="•"/>
      <w:lvlJc w:val="left"/>
      <w:pPr>
        <w:ind w:left="2480" w:hanging="360"/>
      </w:pPr>
    </w:lvl>
    <w:lvl w:ilvl="7">
      <w:numFmt w:val="bullet"/>
      <w:lvlText w:val="•"/>
      <w:lvlJc w:val="left"/>
      <w:pPr>
        <w:ind w:left="3020" w:hanging="360"/>
      </w:pPr>
    </w:lvl>
    <w:lvl w:ilvl="8">
      <w:numFmt w:val="bullet"/>
      <w:lvlText w:val="•"/>
      <w:lvlJc w:val="left"/>
      <w:pPr>
        <w:ind w:left="5342" w:hanging="360"/>
      </w:pPr>
    </w:lvl>
  </w:abstractNum>
  <w:abstractNum w:abstractNumId="14" w15:restartNumberingAfterBreak="0">
    <w:nsid w:val="629F7852"/>
    <w:multiLevelType w:val="multilevel"/>
    <w:tmpl w:val="629F7852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numFmt w:val="bullet"/>
      <w:lvlText w:val="•"/>
      <w:lvlJc w:val="left"/>
      <w:pPr>
        <w:ind w:left="1327" w:hanging="360"/>
      </w:pPr>
    </w:lvl>
    <w:lvl w:ilvl="2">
      <w:numFmt w:val="bullet"/>
      <w:lvlText w:val="•"/>
      <w:lvlJc w:val="left"/>
      <w:pPr>
        <w:ind w:left="1834" w:hanging="360"/>
      </w:pPr>
    </w:lvl>
    <w:lvl w:ilvl="3">
      <w:numFmt w:val="bullet"/>
      <w:lvlText w:val="•"/>
      <w:lvlJc w:val="left"/>
      <w:pPr>
        <w:ind w:left="2341" w:hanging="360"/>
      </w:pPr>
    </w:lvl>
    <w:lvl w:ilvl="4">
      <w:numFmt w:val="bullet"/>
      <w:lvlText w:val="•"/>
      <w:lvlJc w:val="left"/>
      <w:pPr>
        <w:ind w:left="2849" w:hanging="360"/>
      </w:pPr>
    </w:lvl>
    <w:lvl w:ilvl="5">
      <w:numFmt w:val="bullet"/>
      <w:lvlText w:val="•"/>
      <w:lvlJc w:val="left"/>
      <w:pPr>
        <w:ind w:left="3356" w:hanging="360"/>
      </w:pPr>
    </w:lvl>
    <w:lvl w:ilvl="6">
      <w:numFmt w:val="bullet"/>
      <w:lvlText w:val="•"/>
      <w:lvlJc w:val="left"/>
      <w:pPr>
        <w:ind w:left="3863" w:hanging="360"/>
      </w:pPr>
    </w:lvl>
    <w:lvl w:ilvl="7">
      <w:numFmt w:val="bullet"/>
      <w:lvlText w:val="•"/>
      <w:lvlJc w:val="left"/>
      <w:pPr>
        <w:ind w:left="4371" w:hanging="360"/>
      </w:pPr>
    </w:lvl>
    <w:lvl w:ilvl="8">
      <w:numFmt w:val="bullet"/>
      <w:lvlText w:val="•"/>
      <w:lvlJc w:val="left"/>
      <w:pPr>
        <w:ind w:left="4878" w:hanging="360"/>
      </w:pPr>
    </w:lvl>
  </w:abstractNum>
  <w:abstractNum w:abstractNumId="15" w15:restartNumberingAfterBreak="0">
    <w:nsid w:val="77ECEA79"/>
    <w:multiLevelType w:val="multilevel"/>
    <w:tmpl w:val="77ECEA79"/>
    <w:lvl w:ilvl="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numFmt w:val="bullet"/>
      <w:lvlText w:val="•"/>
      <w:lvlJc w:val="left"/>
      <w:pPr>
        <w:ind w:left="1327" w:hanging="360"/>
      </w:pPr>
    </w:lvl>
    <w:lvl w:ilvl="2">
      <w:numFmt w:val="bullet"/>
      <w:lvlText w:val="•"/>
      <w:lvlJc w:val="left"/>
      <w:pPr>
        <w:ind w:left="1835" w:hanging="360"/>
      </w:pPr>
    </w:lvl>
    <w:lvl w:ilvl="3">
      <w:numFmt w:val="bullet"/>
      <w:lvlText w:val="•"/>
      <w:lvlJc w:val="left"/>
      <w:pPr>
        <w:ind w:left="2343" w:hanging="360"/>
      </w:pPr>
    </w:lvl>
    <w:lvl w:ilvl="4">
      <w:numFmt w:val="bullet"/>
      <w:lvlText w:val="•"/>
      <w:lvlJc w:val="left"/>
      <w:pPr>
        <w:ind w:left="2851" w:hanging="360"/>
      </w:pPr>
    </w:lvl>
    <w:lvl w:ilvl="5">
      <w:numFmt w:val="bullet"/>
      <w:lvlText w:val="•"/>
      <w:lvlJc w:val="left"/>
      <w:pPr>
        <w:ind w:left="3359" w:hanging="360"/>
      </w:pPr>
    </w:lvl>
    <w:lvl w:ilvl="6">
      <w:numFmt w:val="bullet"/>
      <w:lvlText w:val="•"/>
      <w:lvlJc w:val="left"/>
      <w:pPr>
        <w:ind w:left="3866" w:hanging="360"/>
      </w:pPr>
    </w:lvl>
    <w:lvl w:ilvl="7">
      <w:numFmt w:val="bullet"/>
      <w:lvlText w:val="•"/>
      <w:lvlJc w:val="left"/>
      <w:pPr>
        <w:ind w:left="4374" w:hanging="360"/>
      </w:pPr>
    </w:lvl>
    <w:lvl w:ilvl="8">
      <w:numFmt w:val="bullet"/>
      <w:lvlText w:val="•"/>
      <w:lvlJc w:val="left"/>
      <w:pPr>
        <w:ind w:left="4882" w:hanging="360"/>
      </w:pPr>
    </w:lvl>
  </w:abstractNum>
  <w:abstractNum w:abstractNumId="16" w15:restartNumberingAfterBreak="0">
    <w:nsid w:val="7C246926"/>
    <w:multiLevelType w:val="multilevel"/>
    <w:tmpl w:val="7C246926"/>
    <w:lvl w:ilvl="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/>
        <w:sz w:val="26"/>
        <w:szCs w:val="26"/>
      </w:rPr>
    </w:lvl>
    <w:lvl w:ilvl="1">
      <w:numFmt w:val="bullet"/>
      <w:lvlText w:val="•"/>
      <w:lvlJc w:val="left"/>
      <w:pPr>
        <w:ind w:left="1327" w:hanging="360"/>
      </w:pPr>
    </w:lvl>
    <w:lvl w:ilvl="2">
      <w:numFmt w:val="bullet"/>
      <w:lvlText w:val="•"/>
      <w:lvlJc w:val="left"/>
      <w:pPr>
        <w:ind w:left="1835" w:hanging="360"/>
      </w:pPr>
    </w:lvl>
    <w:lvl w:ilvl="3">
      <w:numFmt w:val="bullet"/>
      <w:lvlText w:val="•"/>
      <w:lvlJc w:val="left"/>
      <w:pPr>
        <w:ind w:left="2343" w:hanging="360"/>
      </w:pPr>
    </w:lvl>
    <w:lvl w:ilvl="4">
      <w:numFmt w:val="bullet"/>
      <w:lvlText w:val="•"/>
      <w:lvlJc w:val="left"/>
      <w:pPr>
        <w:ind w:left="2851" w:hanging="360"/>
      </w:pPr>
    </w:lvl>
    <w:lvl w:ilvl="5">
      <w:numFmt w:val="bullet"/>
      <w:lvlText w:val="•"/>
      <w:lvlJc w:val="left"/>
      <w:pPr>
        <w:ind w:left="3359" w:hanging="360"/>
      </w:pPr>
    </w:lvl>
    <w:lvl w:ilvl="6">
      <w:numFmt w:val="bullet"/>
      <w:lvlText w:val="•"/>
      <w:lvlJc w:val="left"/>
      <w:pPr>
        <w:ind w:left="3866" w:hanging="360"/>
      </w:pPr>
    </w:lvl>
    <w:lvl w:ilvl="7">
      <w:numFmt w:val="bullet"/>
      <w:lvlText w:val="•"/>
      <w:lvlJc w:val="left"/>
      <w:pPr>
        <w:ind w:left="4374" w:hanging="360"/>
      </w:pPr>
    </w:lvl>
    <w:lvl w:ilvl="8">
      <w:numFmt w:val="bullet"/>
      <w:lvlText w:val="•"/>
      <w:lvlJc w:val="left"/>
      <w:pPr>
        <w:ind w:left="4882" w:hanging="360"/>
      </w:pPr>
    </w:lvl>
  </w:abstractNum>
  <w:num w:numId="1" w16cid:durableId="2109737359">
    <w:abstractNumId w:val="12"/>
  </w:num>
  <w:num w:numId="2" w16cid:durableId="1211577256">
    <w:abstractNumId w:val="10"/>
  </w:num>
  <w:num w:numId="3" w16cid:durableId="1103527053">
    <w:abstractNumId w:val="9"/>
  </w:num>
  <w:num w:numId="4" w16cid:durableId="531766651">
    <w:abstractNumId w:val="8"/>
  </w:num>
  <w:num w:numId="5" w16cid:durableId="496655498">
    <w:abstractNumId w:val="7"/>
  </w:num>
  <w:num w:numId="6" w16cid:durableId="649672095">
    <w:abstractNumId w:val="11"/>
  </w:num>
  <w:num w:numId="7" w16cid:durableId="342443823">
    <w:abstractNumId w:val="6"/>
  </w:num>
  <w:num w:numId="8" w16cid:durableId="1415127324">
    <w:abstractNumId w:val="5"/>
  </w:num>
  <w:num w:numId="9" w16cid:durableId="333648713">
    <w:abstractNumId w:val="4"/>
  </w:num>
  <w:num w:numId="10" w16cid:durableId="1096291941">
    <w:abstractNumId w:val="3"/>
  </w:num>
  <w:num w:numId="11" w16cid:durableId="1937208443">
    <w:abstractNumId w:val="13"/>
  </w:num>
  <w:num w:numId="12" w16cid:durableId="2001275411">
    <w:abstractNumId w:val="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13" w16cid:durableId="314532997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57759856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8301420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208568380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51939407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C5188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E7510"/>
    <w:rsid w:val="008F18C0"/>
    <w:rsid w:val="00907648"/>
    <w:rsid w:val="00930FDE"/>
    <w:rsid w:val="00984C93"/>
    <w:rsid w:val="00987CE1"/>
    <w:rsid w:val="0099405C"/>
    <w:rsid w:val="009949C1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1B43584"/>
    <w:rsid w:val="32EF755A"/>
    <w:rsid w:val="35CD6F50"/>
    <w:rsid w:val="6F303F19"/>
    <w:rsid w:val="74B17DF8"/>
    <w:rsid w:val="77C51883"/>
    <w:rsid w:val="780539CF"/>
    <w:rsid w:val="78C8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15322"/>
  <w15:docId w15:val="{389987AA-3010-46A7-AA7E-BF3245D9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HTML Code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Binhthng">
    <w:name w:val="Normal"/>
    <w:qFormat/>
    <w:pPr>
      <w:widowControl w:val="0"/>
    </w:pPr>
    <w:rPr>
      <w:rFonts w:ascii="Times New Roman" w:eastAsia="Times New Roman" w:hAnsi="Times New Roman" w:cs="Times New Roman"/>
      <w:sz w:val="22"/>
      <w:szCs w:val="22"/>
    </w:rPr>
  </w:style>
  <w:style w:type="paragraph" w:styleId="u1">
    <w:name w:val="heading 1"/>
    <w:basedOn w:val="Binhthng"/>
    <w:next w:val="Binhthng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u2">
    <w:name w:val="heading 2"/>
    <w:basedOn w:val="Binhthng"/>
    <w:next w:val="Binhthng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u3">
    <w:name w:val="heading 3"/>
    <w:basedOn w:val="Binhthng"/>
    <w:next w:val="Binhthng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u4">
    <w:name w:val="heading 4"/>
    <w:basedOn w:val="Binhthng"/>
    <w:next w:val="Binhthng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u5">
    <w:name w:val="heading 5"/>
    <w:basedOn w:val="Binhthng"/>
    <w:next w:val="Binhthng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u6">
    <w:name w:val="heading 6"/>
    <w:basedOn w:val="Binhthng"/>
    <w:next w:val="Binhthng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u7">
    <w:name w:val="heading 7"/>
    <w:basedOn w:val="Binhthng"/>
    <w:next w:val="Binhthng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u8">
    <w:name w:val="heading 8"/>
    <w:basedOn w:val="Binhthng"/>
    <w:next w:val="Binhthng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u9">
    <w:name w:val="heading 9"/>
    <w:basedOn w:val="Binhthng"/>
    <w:next w:val="Binhthng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qFormat/>
    <w:rPr>
      <w:sz w:val="16"/>
      <w:szCs w:val="16"/>
    </w:rPr>
  </w:style>
  <w:style w:type="paragraph" w:styleId="Khivnban">
    <w:name w:val="Block Text"/>
    <w:basedOn w:val="Binhthng"/>
    <w:qFormat/>
    <w:pPr>
      <w:spacing w:after="120"/>
      <w:ind w:leftChars="700" w:left="1440" w:rightChars="700" w:right="1440"/>
    </w:pPr>
  </w:style>
  <w:style w:type="paragraph" w:styleId="ThnVnban">
    <w:name w:val="Body Text"/>
    <w:basedOn w:val="Binhthng"/>
    <w:qFormat/>
    <w:pPr>
      <w:spacing w:after="120"/>
    </w:pPr>
  </w:style>
  <w:style w:type="paragraph" w:styleId="Thnvnban2">
    <w:name w:val="Body Text 2"/>
    <w:basedOn w:val="Binhthng"/>
    <w:qFormat/>
    <w:pPr>
      <w:spacing w:after="120" w:line="480" w:lineRule="auto"/>
    </w:pPr>
  </w:style>
  <w:style w:type="paragraph" w:styleId="Thnvnban3">
    <w:name w:val="Body Text 3"/>
    <w:basedOn w:val="Binhthng"/>
    <w:qFormat/>
    <w:pPr>
      <w:spacing w:after="120"/>
    </w:pPr>
    <w:rPr>
      <w:sz w:val="16"/>
      <w:szCs w:val="16"/>
    </w:rPr>
  </w:style>
  <w:style w:type="paragraph" w:styleId="ThnvnbanThutlDongu">
    <w:name w:val="Body Text First Indent"/>
    <w:basedOn w:val="ThnVnban"/>
    <w:qFormat/>
    <w:pPr>
      <w:ind w:firstLineChars="100" w:firstLine="420"/>
    </w:pPr>
  </w:style>
  <w:style w:type="paragraph" w:styleId="ThutlThnVnban">
    <w:name w:val="Body Text Indent"/>
    <w:basedOn w:val="Binhthng"/>
    <w:qFormat/>
    <w:pPr>
      <w:spacing w:after="120"/>
      <w:ind w:leftChars="200" w:left="420"/>
    </w:pPr>
  </w:style>
  <w:style w:type="paragraph" w:styleId="ThnvnbanThutlDongu2">
    <w:name w:val="Body Text First Indent 2"/>
    <w:basedOn w:val="ThutlThnVnban"/>
    <w:qFormat/>
    <w:pPr>
      <w:ind w:firstLineChars="200" w:firstLine="420"/>
    </w:pPr>
  </w:style>
  <w:style w:type="paragraph" w:styleId="ThnvnbanThutl2">
    <w:name w:val="Body Text Indent 2"/>
    <w:basedOn w:val="Binhthng"/>
    <w:qFormat/>
    <w:pPr>
      <w:spacing w:after="120" w:line="480" w:lineRule="auto"/>
      <w:ind w:leftChars="200" w:left="420"/>
    </w:pPr>
  </w:style>
  <w:style w:type="paragraph" w:styleId="ThnvnbanThutl3">
    <w:name w:val="Body Text Indent 3"/>
    <w:basedOn w:val="Binhthng"/>
    <w:qFormat/>
    <w:pPr>
      <w:spacing w:after="120"/>
      <w:ind w:leftChars="200" w:left="420"/>
    </w:pPr>
    <w:rPr>
      <w:sz w:val="16"/>
      <w:szCs w:val="16"/>
    </w:rPr>
  </w:style>
  <w:style w:type="paragraph" w:styleId="Chuthich">
    <w:name w:val="caption"/>
    <w:basedOn w:val="Binhthng"/>
    <w:next w:val="Binhthng"/>
    <w:semiHidden/>
    <w:unhideWhenUsed/>
    <w:qFormat/>
    <w:rPr>
      <w:rFonts w:ascii="Arial" w:eastAsia="SimHei" w:hAnsi="Arial" w:cs="Arial"/>
      <w:sz w:val="20"/>
    </w:rPr>
  </w:style>
  <w:style w:type="paragraph" w:styleId="ong">
    <w:name w:val="Closing"/>
    <w:basedOn w:val="Binhthng"/>
    <w:qFormat/>
    <w:pPr>
      <w:ind w:leftChars="2100" w:left="100"/>
    </w:pPr>
  </w:style>
  <w:style w:type="character" w:styleId="ThamchiuChuthich">
    <w:name w:val="annotation reference"/>
    <w:basedOn w:val="Phngmcinhcuaoanvn"/>
    <w:qFormat/>
    <w:rPr>
      <w:sz w:val="21"/>
      <w:szCs w:val="21"/>
    </w:rPr>
  </w:style>
  <w:style w:type="paragraph" w:styleId="VnbanChuthich">
    <w:name w:val="annotation text"/>
    <w:basedOn w:val="Binhthng"/>
    <w:qFormat/>
  </w:style>
  <w:style w:type="paragraph" w:styleId="ChuChuthich">
    <w:name w:val="annotation subject"/>
    <w:basedOn w:val="VnbanChuthich"/>
    <w:next w:val="VnbanChuthich"/>
    <w:qFormat/>
    <w:rPr>
      <w:b/>
      <w:bCs/>
    </w:rPr>
  </w:style>
  <w:style w:type="paragraph" w:styleId="Ngaythang">
    <w:name w:val="Date"/>
    <w:basedOn w:val="Binhthng"/>
    <w:next w:val="Binhthng"/>
    <w:qFormat/>
    <w:pPr>
      <w:ind w:leftChars="2500" w:left="100"/>
    </w:pPr>
  </w:style>
  <w:style w:type="paragraph" w:styleId="Bantailiu">
    <w:name w:val="Document Map"/>
    <w:basedOn w:val="Binhthng"/>
    <w:qFormat/>
    <w:pPr>
      <w:shd w:val="clear" w:color="auto" w:fill="000080"/>
    </w:pPr>
  </w:style>
  <w:style w:type="paragraph" w:styleId="ChkyEmail">
    <w:name w:val="E-mail Signature"/>
    <w:basedOn w:val="Binhthng"/>
    <w:qFormat/>
  </w:style>
  <w:style w:type="character" w:styleId="Nhnmanh">
    <w:name w:val="Emphasis"/>
    <w:basedOn w:val="Phngmcinhcuaoanvn"/>
    <w:qFormat/>
    <w:rPr>
      <w:i/>
      <w:iCs/>
    </w:rPr>
  </w:style>
  <w:style w:type="character" w:styleId="ThamchiuChuthichcui">
    <w:name w:val="endnote reference"/>
    <w:basedOn w:val="Phngmcinhcuaoanvn"/>
    <w:qFormat/>
    <w:rPr>
      <w:vertAlign w:val="superscript"/>
    </w:rPr>
  </w:style>
  <w:style w:type="paragraph" w:styleId="VnbanChuthichcui">
    <w:name w:val="endnote text"/>
    <w:basedOn w:val="Binhthng"/>
    <w:qFormat/>
    <w:pPr>
      <w:snapToGrid w:val="0"/>
    </w:pPr>
  </w:style>
  <w:style w:type="paragraph" w:styleId="iachitrnPhongbi">
    <w:name w:val="envelope address"/>
    <w:basedOn w:val="Binhthng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PhongbiGitra">
    <w:name w:val="envelope return"/>
    <w:basedOn w:val="Binhthng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Phngmcinhcuaoanvn"/>
    <w:qFormat/>
    <w:rPr>
      <w:color w:val="800080"/>
      <w:u w:val="single"/>
    </w:rPr>
  </w:style>
  <w:style w:type="paragraph" w:styleId="Chntrang">
    <w:name w:val="footer"/>
    <w:basedOn w:val="Binhthng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ThamchiuCcchu">
    <w:name w:val="footnote reference"/>
    <w:basedOn w:val="Phngmcinhcuaoanvn"/>
    <w:qFormat/>
    <w:rPr>
      <w:vertAlign w:val="superscript"/>
    </w:rPr>
  </w:style>
  <w:style w:type="paragraph" w:styleId="VnbanCcchu">
    <w:name w:val="footnote text"/>
    <w:basedOn w:val="Binhthng"/>
    <w:qFormat/>
    <w:pPr>
      <w:snapToGrid w:val="0"/>
    </w:pPr>
    <w:rPr>
      <w:sz w:val="18"/>
      <w:szCs w:val="18"/>
    </w:rPr>
  </w:style>
  <w:style w:type="paragraph" w:styleId="utrang">
    <w:name w:val="header"/>
    <w:basedOn w:val="Binhthng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TvitttHTML">
    <w:name w:val="HTML Acronym"/>
    <w:basedOn w:val="Phngmcinhcuaoanvn"/>
    <w:qFormat/>
  </w:style>
  <w:style w:type="paragraph" w:styleId="iachiHTML">
    <w:name w:val="HTML Address"/>
    <w:basedOn w:val="Binhthng"/>
    <w:qFormat/>
    <w:rPr>
      <w:i/>
      <w:iCs/>
    </w:rPr>
  </w:style>
  <w:style w:type="character" w:styleId="VindnHTML">
    <w:name w:val="HTML Cite"/>
    <w:basedOn w:val="Phngmcinhcuaoanvn"/>
    <w:qFormat/>
    <w:rPr>
      <w:i/>
      <w:iCs/>
    </w:rPr>
  </w:style>
  <w:style w:type="character" w:styleId="MaHTML">
    <w:name w:val="HTML Code"/>
    <w:basedOn w:val="Phngmcinhcuaoanvn"/>
    <w:rPr>
      <w:rFonts w:ascii="Courier New" w:hAnsi="Courier New" w:cs="Courier New"/>
      <w:sz w:val="20"/>
      <w:szCs w:val="20"/>
    </w:rPr>
  </w:style>
  <w:style w:type="character" w:styleId="inhnghiaHTML">
    <w:name w:val="HTML Definition"/>
    <w:basedOn w:val="Phngmcinhcuaoanvn"/>
    <w:qFormat/>
    <w:rPr>
      <w:i/>
      <w:iCs/>
    </w:rPr>
  </w:style>
  <w:style w:type="character" w:styleId="BanphimHTML">
    <w:name w:val="HTML Keyboard"/>
    <w:basedOn w:val="Phngmcinhcuaoanvn"/>
    <w:qFormat/>
    <w:rPr>
      <w:rFonts w:ascii="Courier New" w:hAnsi="Courier New" w:cs="Courier New"/>
      <w:sz w:val="20"/>
      <w:szCs w:val="20"/>
    </w:rPr>
  </w:style>
  <w:style w:type="paragraph" w:styleId="HTMLinhdangtrc">
    <w:name w:val="HTML Preformatted"/>
    <w:basedOn w:val="Binhthng"/>
    <w:qFormat/>
    <w:rPr>
      <w:rFonts w:ascii="Courier New" w:hAnsi="Courier New" w:cs="Courier New"/>
      <w:sz w:val="20"/>
    </w:rPr>
  </w:style>
  <w:style w:type="character" w:styleId="MuHTML">
    <w:name w:val="HTML Sample"/>
    <w:basedOn w:val="Phngmcinhcuaoanvn"/>
    <w:qFormat/>
    <w:rPr>
      <w:rFonts w:ascii="Courier New" w:hAnsi="Courier New" w:cs="Courier New"/>
    </w:rPr>
  </w:style>
  <w:style w:type="character" w:styleId="MaychHTML">
    <w:name w:val="HTML Typewriter"/>
    <w:basedOn w:val="Phngmcinhcuaoanvn"/>
    <w:qFormat/>
    <w:rPr>
      <w:rFonts w:ascii="Courier New" w:hAnsi="Courier New" w:cs="Courier New"/>
      <w:sz w:val="20"/>
      <w:szCs w:val="20"/>
    </w:rPr>
  </w:style>
  <w:style w:type="character" w:styleId="BinHTML">
    <w:name w:val="HTML Variable"/>
    <w:basedOn w:val="Phngmcinhcuaoanvn"/>
    <w:qFormat/>
    <w:rPr>
      <w:i/>
      <w:iCs/>
    </w:rPr>
  </w:style>
  <w:style w:type="character" w:styleId="Siuktni">
    <w:name w:val="Hyperlink"/>
    <w:basedOn w:val="Phngmcinhcuaoanvn"/>
    <w:qFormat/>
    <w:rPr>
      <w:color w:val="0000FF"/>
      <w:u w:val="single"/>
    </w:rPr>
  </w:style>
  <w:style w:type="paragraph" w:styleId="Chimuc1">
    <w:name w:val="index 1"/>
    <w:basedOn w:val="Binhthng"/>
    <w:next w:val="Binhthng"/>
    <w:qFormat/>
  </w:style>
  <w:style w:type="paragraph" w:styleId="Chimuc2">
    <w:name w:val="index 2"/>
    <w:basedOn w:val="Binhthng"/>
    <w:next w:val="Binhthng"/>
    <w:qFormat/>
    <w:pPr>
      <w:ind w:leftChars="200" w:left="200"/>
    </w:pPr>
  </w:style>
  <w:style w:type="paragraph" w:styleId="Chimuc3">
    <w:name w:val="index 3"/>
    <w:basedOn w:val="Binhthng"/>
    <w:next w:val="Binhthng"/>
    <w:qFormat/>
    <w:pPr>
      <w:ind w:leftChars="400" w:left="400"/>
    </w:pPr>
  </w:style>
  <w:style w:type="paragraph" w:styleId="Chimuc4">
    <w:name w:val="index 4"/>
    <w:basedOn w:val="Binhthng"/>
    <w:next w:val="Binhthng"/>
    <w:qFormat/>
    <w:pPr>
      <w:ind w:leftChars="600" w:left="600"/>
    </w:pPr>
  </w:style>
  <w:style w:type="paragraph" w:styleId="Chimuc5">
    <w:name w:val="index 5"/>
    <w:basedOn w:val="Binhthng"/>
    <w:next w:val="Binhthng"/>
    <w:qFormat/>
    <w:pPr>
      <w:ind w:leftChars="800" w:left="800"/>
    </w:pPr>
  </w:style>
  <w:style w:type="paragraph" w:styleId="Chimuc6">
    <w:name w:val="index 6"/>
    <w:basedOn w:val="Binhthng"/>
    <w:next w:val="Binhthng"/>
    <w:qFormat/>
    <w:pPr>
      <w:ind w:leftChars="1000" w:left="1000"/>
    </w:pPr>
  </w:style>
  <w:style w:type="paragraph" w:styleId="Chimuc7">
    <w:name w:val="index 7"/>
    <w:basedOn w:val="Binhthng"/>
    <w:next w:val="Binhthng"/>
    <w:qFormat/>
    <w:pPr>
      <w:ind w:leftChars="1200" w:left="1200"/>
    </w:pPr>
  </w:style>
  <w:style w:type="paragraph" w:styleId="Chimuc8">
    <w:name w:val="index 8"/>
    <w:basedOn w:val="Binhthng"/>
    <w:next w:val="Binhthng"/>
    <w:qFormat/>
    <w:pPr>
      <w:ind w:leftChars="1400" w:left="1400"/>
    </w:pPr>
  </w:style>
  <w:style w:type="paragraph" w:styleId="Chimuc9">
    <w:name w:val="index 9"/>
    <w:basedOn w:val="Binhthng"/>
    <w:next w:val="Binhthng"/>
    <w:qFormat/>
    <w:pPr>
      <w:ind w:leftChars="1600" w:left="1600"/>
    </w:pPr>
  </w:style>
  <w:style w:type="paragraph" w:styleId="uChimuc">
    <w:name w:val="index heading"/>
    <w:basedOn w:val="Binhthng"/>
    <w:next w:val="Chimuc1"/>
    <w:qFormat/>
    <w:rPr>
      <w:rFonts w:ascii="Arial" w:hAnsi="Arial" w:cs="Arial"/>
      <w:b/>
      <w:bCs/>
    </w:rPr>
  </w:style>
  <w:style w:type="character" w:styleId="SDong">
    <w:name w:val="line number"/>
    <w:basedOn w:val="Phngmcinhcuaoanvn"/>
    <w:qFormat/>
  </w:style>
  <w:style w:type="paragraph" w:styleId="Danhsach">
    <w:name w:val="List"/>
    <w:basedOn w:val="Binhthng"/>
    <w:qFormat/>
    <w:pPr>
      <w:ind w:left="200" w:hangingChars="200" w:hanging="200"/>
    </w:pPr>
  </w:style>
  <w:style w:type="paragraph" w:styleId="Danhsach2">
    <w:name w:val="List 2"/>
    <w:basedOn w:val="Binhthng"/>
    <w:qFormat/>
    <w:pPr>
      <w:ind w:leftChars="200" w:left="100" w:hangingChars="200" w:hanging="200"/>
    </w:pPr>
  </w:style>
  <w:style w:type="paragraph" w:styleId="Danhsach3">
    <w:name w:val="List 3"/>
    <w:basedOn w:val="Binhthng"/>
    <w:qFormat/>
    <w:pPr>
      <w:ind w:leftChars="400" w:left="100" w:hangingChars="200" w:hanging="200"/>
    </w:pPr>
  </w:style>
  <w:style w:type="paragraph" w:styleId="Danhsach4">
    <w:name w:val="List 4"/>
    <w:basedOn w:val="Binhthng"/>
    <w:qFormat/>
    <w:pPr>
      <w:ind w:leftChars="600" w:left="100" w:hangingChars="200" w:hanging="200"/>
    </w:pPr>
  </w:style>
  <w:style w:type="paragraph" w:styleId="Danhsach5">
    <w:name w:val="List 5"/>
    <w:basedOn w:val="Binhthng"/>
    <w:qFormat/>
    <w:pPr>
      <w:ind w:leftChars="800" w:left="100" w:hangingChars="200" w:hanging="200"/>
    </w:pPr>
  </w:style>
  <w:style w:type="paragraph" w:styleId="Duudong">
    <w:name w:val="List Bullet"/>
    <w:basedOn w:val="Binhthng"/>
    <w:qFormat/>
    <w:pPr>
      <w:numPr>
        <w:numId w:val="1"/>
      </w:numPr>
    </w:pPr>
  </w:style>
  <w:style w:type="paragraph" w:styleId="Duudong2">
    <w:name w:val="List Bullet 2"/>
    <w:basedOn w:val="Binhthng"/>
    <w:qFormat/>
    <w:pPr>
      <w:numPr>
        <w:numId w:val="2"/>
      </w:numPr>
    </w:pPr>
  </w:style>
  <w:style w:type="paragraph" w:styleId="Duudong3">
    <w:name w:val="List Bullet 3"/>
    <w:basedOn w:val="Binhthng"/>
    <w:qFormat/>
    <w:pPr>
      <w:numPr>
        <w:numId w:val="3"/>
      </w:numPr>
    </w:pPr>
  </w:style>
  <w:style w:type="paragraph" w:styleId="Duudong4">
    <w:name w:val="List Bullet 4"/>
    <w:basedOn w:val="Binhthng"/>
    <w:qFormat/>
    <w:pPr>
      <w:numPr>
        <w:numId w:val="4"/>
      </w:numPr>
    </w:pPr>
  </w:style>
  <w:style w:type="paragraph" w:styleId="Duudong5">
    <w:name w:val="List Bullet 5"/>
    <w:basedOn w:val="Binhthng"/>
    <w:qFormat/>
    <w:pPr>
      <w:numPr>
        <w:numId w:val="5"/>
      </w:numPr>
    </w:pPr>
  </w:style>
  <w:style w:type="paragraph" w:styleId="Danhsachlintuc">
    <w:name w:val="List Continue"/>
    <w:basedOn w:val="Binhthng"/>
    <w:qFormat/>
    <w:pPr>
      <w:spacing w:after="120"/>
      <w:ind w:leftChars="200" w:left="420"/>
    </w:pPr>
  </w:style>
  <w:style w:type="paragraph" w:styleId="Danhsachlintuc2">
    <w:name w:val="List Continue 2"/>
    <w:basedOn w:val="Binhthng"/>
    <w:qFormat/>
    <w:pPr>
      <w:spacing w:after="120"/>
      <w:ind w:leftChars="400" w:left="840"/>
    </w:pPr>
  </w:style>
  <w:style w:type="paragraph" w:styleId="Danhsachlintuc3">
    <w:name w:val="List Continue 3"/>
    <w:basedOn w:val="Binhthng"/>
    <w:qFormat/>
    <w:pPr>
      <w:spacing w:after="120"/>
      <w:ind w:leftChars="600" w:left="1260"/>
    </w:pPr>
  </w:style>
  <w:style w:type="paragraph" w:styleId="Danhsachlintuc4">
    <w:name w:val="List Continue 4"/>
    <w:basedOn w:val="Binhthng"/>
    <w:qFormat/>
    <w:pPr>
      <w:spacing w:after="120"/>
      <w:ind w:leftChars="800" w:left="1680"/>
    </w:pPr>
  </w:style>
  <w:style w:type="paragraph" w:styleId="Danhsachlintuc5">
    <w:name w:val="List Continue 5"/>
    <w:basedOn w:val="Binhthng"/>
    <w:qFormat/>
    <w:pPr>
      <w:spacing w:after="120"/>
      <w:ind w:leftChars="1000" w:left="2100"/>
    </w:pPr>
  </w:style>
  <w:style w:type="paragraph" w:styleId="Sudong">
    <w:name w:val="List Number"/>
    <w:basedOn w:val="Binhthng"/>
    <w:qFormat/>
    <w:pPr>
      <w:numPr>
        <w:numId w:val="6"/>
      </w:numPr>
    </w:pPr>
  </w:style>
  <w:style w:type="paragraph" w:styleId="Sudong2">
    <w:name w:val="List Number 2"/>
    <w:basedOn w:val="Binhthng"/>
    <w:qFormat/>
    <w:pPr>
      <w:numPr>
        <w:numId w:val="7"/>
      </w:numPr>
    </w:pPr>
  </w:style>
  <w:style w:type="paragraph" w:styleId="Sudong3">
    <w:name w:val="List Number 3"/>
    <w:basedOn w:val="Binhthng"/>
    <w:qFormat/>
    <w:pPr>
      <w:numPr>
        <w:numId w:val="8"/>
      </w:numPr>
    </w:pPr>
  </w:style>
  <w:style w:type="paragraph" w:styleId="Sudong4">
    <w:name w:val="List Number 4"/>
    <w:basedOn w:val="Binhthng"/>
    <w:qFormat/>
    <w:pPr>
      <w:numPr>
        <w:numId w:val="9"/>
      </w:numPr>
    </w:pPr>
  </w:style>
  <w:style w:type="paragraph" w:styleId="Sudong5">
    <w:name w:val="List Number 5"/>
    <w:basedOn w:val="Binhthng"/>
    <w:qFormat/>
    <w:pPr>
      <w:numPr>
        <w:numId w:val="10"/>
      </w:numPr>
    </w:pPr>
  </w:style>
  <w:style w:type="paragraph" w:styleId="VnbanMacro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Phnuth">
    <w:name w:val="Message Header"/>
    <w:basedOn w:val="Binhthng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ThngthngWeb">
    <w:name w:val="Normal (Web)"/>
    <w:basedOn w:val="Binhthng"/>
    <w:qFormat/>
    <w:rPr>
      <w:sz w:val="24"/>
      <w:szCs w:val="24"/>
    </w:rPr>
  </w:style>
  <w:style w:type="paragraph" w:styleId="ThutlBinhthng">
    <w:name w:val="Normal Indent"/>
    <w:basedOn w:val="Binhthng"/>
    <w:qFormat/>
    <w:pPr>
      <w:ind w:firstLineChars="200" w:firstLine="420"/>
    </w:pPr>
  </w:style>
  <w:style w:type="paragraph" w:styleId="uGhichu">
    <w:name w:val="Note Heading"/>
    <w:basedOn w:val="Binhthng"/>
    <w:next w:val="Binhthng"/>
    <w:qFormat/>
    <w:pPr>
      <w:jc w:val="center"/>
    </w:pPr>
  </w:style>
  <w:style w:type="character" w:styleId="Strang">
    <w:name w:val="page number"/>
    <w:basedOn w:val="Phngmcinhcuaoanvn"/>
    <w:qFormat/>
  </w:style>
  <w:style w:type="paragraph" w:styleId="VnbanThun">
    <w:name w:val="Plain Text"/>
    <w:basedOn w:val="Binhthng"/>
    <w:qFormat/>
    <w:rPr>
      <w:rFonts w:ascii="SimSun" w:hAnsi="Courier New" w:cs="Courier New"/>
      <w:szCs w:val="21"/>
    </w:rPr>
  </w:style>
  <w:style w:type="paragraph" w:styleId="Lichao">
    <w:name w:val="Salutation"/>
    <w:basedOn w:val="Binhthng"/>
    <w:next w:val="Binhthng"/>
    <w:qFormat/>
  </w:style>
  <w:style w:type="paragraph" w:styleId="Chky">
    <w:name w:val="Signature"/>
    <w:basedOn w:val="Binhthng"/>
    <w:qFormat/>
    <w:pPr>
      <w:ind w:leftChars="2100" w:left="100"/>
    </w:pPr>
  </w:style>
  <w:style w:type="character" w:styleId="Manh">
    <w:name w:val="Strong"/>
    <w:basedOn w:val="Phngmcinhcuaoanvn"/>
    <w:qFormat/>
    <w:rPr>
      <w:b/>
      <w:bCs/>
    </w:rPr>
  </w:style>
  <w:style w:type="paragraph" w:styleId="Tiuphu">
    <w:name w:val="Subtitle"/>
    <w:basedOn w:val="Binhthng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Bangdnghiung3D1">
    <w:name w:val="Table 3D effects 1"/>
    <w:basedOn w:val="BangThngthng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Bangdnghiung3D2">
    <w:name w:val="Table 3D effects 2"/>
    <w:basedOn w:val="BangThngthng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nghiung3D3">
    <w:name w:val="Table 3D effects 3"/>
    <w:basedOn w:val="BangThngthng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angcin1">
    <w:name w:val="Table Classic 1"/>
    <w:basedOn w:val="BangThngthng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angcin2">
    <w:name w:val="Table Classic 2"/>
    <w:basedOn w:val="BangThngthng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Bangdangcin3">
    <w:name w:val="Table Classic 3"/>
    <w:basedOn w:val="BangThngthng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Bangdangcin4">
    <w:name w:val="Table Classic 4"/>
    <w:basedOn w:val="BangThngthng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Bangdangmausc1">
    <w:name w:val="Table Colorful 1"/>
    <w:basedOn w:val="BangThngthng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Bangdangmausc2">
    <w:name w:val="Table Colorful 2"/>
    <w:basedOn w:val="BangThngthng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Bangdangmausc3">
    <w:name w:val="Table Colorful 3"/>
    <w:basedOn w:val="BangThngthng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Bangcodangct1">
    <w:name w:val="Table Columns 1"/>
    <w:basedOn w:val="BangThngthng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codangct2">
    <w:name w:val="Table Columns 2"/>
    <w:basedOn w:val="BangThngthng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codangct3">
    <w:name w:val="Table Columns 3"/>
    <w:basedOn w:val="BangThngthng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codangct4">
    <w:name w:val="Table Columns 4"/>
    <w:basedOn w:val="BangThngthng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odangct5">
    <w:name w:val="Table Columns 5"/>
    <w:basedOn w:val="BangThngthng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BangHinai">
    <w:name w:val="Table Contemporary"/>
    <w:basedOn w:val="BangThngthng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BangThanhlich">
    <w:name w:val="Table Elegant"/>
    <w:basedOn w:val="BangThngthng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Bang">
    <w:name w:val="Table Grid"/>
    <w:basedOn w:val="BangThngthng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li1">
    <w:name w:val="Table Grid 1"/>
    <w:basedOn w:val="BangThngthng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Bangdangli2">
    <w:name w:val="Table Grid 2"/>
    <w:basedOn w:val="BangThngthng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angli3">
    <w:name w:val="Table Grid 3"/>
    <w:basedOn w:val="BangThngthng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Bangdangli4">
    <w:name w:val="Table Grid 4"/>
    <w:basedOn w:val="BangThngthng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Bangdangli5">
    <w:name w:val="Table Grid 5"/>
    <w:basedOn w:val="BangThngthng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Bangdangli6">
    <w:name w:val="Table Grid 6"/>
    <w:basedOn w:val="BangThngthng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Bangdangli7">
    <w:name w:val="Table Grid 7"/>
    <w:basedOn w:val="BangThngthng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Bangdangli8">
    <w:name w:val="Table Grid 8"/>
    <w:basedOn w:val="BangThngthng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Bangdangdanhsach1">
    <w:name w:val="Table List 1"/>
    <w:basedOn w:val="BangThngthng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angdanhsach2">
    <w:name w:val="Table List 2"/>
    <w:basedOn w:val="BangThngthng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angdanhsach3">
    <w:name w:val="Table List 3"/>
    <w:basedOn w:val="BangThngthng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Bangdangdanhsach4">
    <w:name w:val="Table List 4"/>
    <w:basedOn w:val="BangThngthng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Bangdangdanhsach5">
    <w:name w:val="Table List 5"/>
    <w:basedOn w:val="BangThngthng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dangdanhsach6">
    <w:name w:val="Table List 6"/>
    <w:basedOn w:val="BangThngthng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Bangdangdanhsach7">
    <w:name w:val="Table List 7"/>
    <w:basedOn w:val="BangThngthng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Bangdangdanhsach8">
    <w:name w:val="Table List 8"/>
    <w:basedOn w:val="BangThngthng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DanhmucCnc">
    <w:name w:val="table of authorities"/>
    <w:basedOn w:val="Binhthng"/>
    <w:next w:val="Binhthng"/>
    <w:qFormat/>
    <w:pPr>
      <w:ind w:leftChars="200" w:left="420"/>
    </w:pPr>
  </w:style>
  <w:style w:type="paragraph" w:styleId="Banghinhminhhoa">
    <w:name w:val="table of figures"/>
    <w:basedOn w:val="Binhthng"/>
    <w:next w:val="Binhthng"/>
    <w:qFormat/>
    <w:pPr>
      <w:ind w:leftChars="200" w:left="200" w:hangingChars="200" w:hanging="200"/>
    </w:pPr>
  </w:style>
  <w:style w:type="table" w:styleId="BangChuynnghip">
    <w:name w:val="Table Professional"/>
    <w:basedOn w:val="BangThngthng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Bangngian1">
    <w:name w:val="Table Simple 1"/>
    <w:basedOn w:val="BangThngthng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Bangngian2">
    <w:name w:val="Table Simple 2"/>
    <w:basedOn w:val="BangThngthng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Bangngian3">
    <w:name w:val="Table Simple 3"/>
    <w:basedOn w:val="BangThngthng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Bangcodangtinht1">
    <w:name w:val="Table Subtle 1"/>
    <w:basedOn w:val="BangThngthng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codangtinht2">
    <w:name w:val="Table Subtle 2"/>
    <w:basedOn w:val="BangThngthng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BangtheoChu">
    <w:name w:val="Table Theme"/>
    <w:basedOn w:val="BangThngthng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dangWeb1">
    <w:name w:val="Table Web 1"/>
    <w:basedOn w:val="BangThngthng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BangdangWeb2">
    <w:name w:val="Table Web 2"/>
    <w:basedOn w:val="BangThngthng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BangdangWeb3">
    <w:name w:val="Table Web 3"/>
    <w:basedOn w:val="BangThngthng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u">
    <w:name w:val="Title"/>
    <w:basedOn w:val="Binhthng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uDanhmucCnc">
    <w:name w:val="toa heading"/>
    <w:basedOn w:val="Binhthng"/>
    <w:next w:val="Binhthng"/>
    <w:qFormat/>
    <w:pPr>
      <w:spacing w:before="120"/>
    </w:pPr>
    <w:rPr>
      <w:rFonts w:ascii="Arial" w:hAnsi="Arial" w:cs="Arial"/>
      <w:sz w:val="24"/>
      <w:szCs w:val="24"/>
    </w:rPr>
  </w:style>
  <w:style w:type="paragraph" w:styleId="Mucluc1">
    <w:name w:val="toc 1"/>
    <w:basedOn w:val="Binhthng"/>
    <w:next w:val="Binhthng"/>
    <w:qFormat/>
  </w:style>
  <w:style w:type="paragraph" w:styleId="Mucluc2">
    <w:name w:val="toc 2"/>
    <w:basedOn w:val="Binhthng"/>
    <w:next w:val="Binhthng"/>
    <w:qFormat/>
    <w:pPr>
      <w:ind w:leftChars="200" w:left="420"/>
    </w:pPr>
  </w:style>
  <w:style w:type="paragraph" w:styleId="Mucluc3">
    <w:name w:val="toc 3"/>
    <w:basedOn w:val="Binhthng"/>
    <w:next w:val="Binhthng"/>
    <w:qFormat/>
    <w:pPr>
      <w:ind w:leftChars="400" w:left="840"/>
    </w:pPr>
  </w:style>
  <w:style w:type="paragraph" w:styleId="Mucluc4">
    <w:name w:val="toc 4"/>
    <w:basedOn w:val="Binhthng"/>
    <w:next w:val="Binhthng"/>
    <w:qFormat/>
    <w:pPr>
      <w:ind w:leftChars="600" w:left="1260"/>
    </w:pPr>
  </w:style>
  <w:style w:type="paragraph" w:styleId="Mucluc5">
    <w:name w:val="toc 5"/>
    <w:basedOn w:val="Binhthng"/>
    <w:next w:val="Binhthng"/>
    <w:qFormat/>
    <w:pPr>
      <w:ind w:leftChars="800" w:left="1680"/>
    </w:pPr>
  </w:style>
  <w:style w:type="paragraph" w:styleId="Mucluc6">
    <w:name w:val="toc 6"/>
    <w:basedOn w:val="Binhthng"/>
    <w:next w:val="Binhthng"/>
    <w:qFormat/>
    <w:pPr>
      <w:ind w:leftChars="1000" w:left="2100"/>
    </w:pPr>
  </w:style>
  <w:style w:type="paragraph" w:styleId="Mucluc7">
    <w:name w:val="toc 7"/>
    <w:basedOn w:val="Binhthng"/>
    <w:next w:val="Binhthng"/>
    <w:qFormat/>
    <w:pPr>
      <w:ind w:leftChars="1200" w:left="2520"/>
    </w:pPr>
  </w:style>
  <w:style w:type="paragraph" w:styleId="Mucluc8">
    <w:name w:val="toc 8"/>
    <w:basedOn w:val="Binhthng"/>
    <w:next w:val="Binhthng"/>
    <w:qFormat/>
    <w:pPr>
      <w:ind w:leftChars="1400" w:left="2940"/>
    </w:pPr>
  </w:style>
  <w:style w:type="paragraph" w:styleId="Mucluc9">
    <w:name w:val="toc 9"/>
    <w:basedOn w:val="Binhthng"/>
    <w:next w:val="Binhthng"/>
    <w:qFormat/>
    <w:pPr>
      <w:ind w:leftChars="1600" w:left="3360"/>
    </w:pPr>
  </w:style>
  <w:style w:type="table" w:styleId="TnnMausang">
    <w:name w:val="Light Shading"/>
    <w:basedOn w:val="BangThngthng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nnMausang-Nhnmanh1">
    <w:name w:val="Light Shading Accent 1"/>
    <w:basedOn w:val="BangThngthng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nnMausang-Nhnmanh2">
    <w:name w:val="Light Shading Accent 2"/>
    <w:basedOn w:val="BangThngthng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nnMausang-Nhnmanh3">
    <w:name w:val="Light Shading Accent 3"/>
    <w:basedOn w:val="BangThngthng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nnMausang-Nhnmanh4">
    <w:name w:val="Light Shading Accent 4"/>
    <w:basedOn w:val="BangThngthng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nnMausang-Nhnmanh5">
    <w:name w:val="Light Shading Accent 5"/>
    <w:basedOn w:val="BangThngthng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nnMausang-Nhnmanh6">
    <w:name w:val="Light Shading Accent 6"/>
    <w:basedOn w:val="BangThngthng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DanhsachMausang">
    <w:name w:val="Light List"/>
    <w:basedOn w:val="BangThngthng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DanhsachMausang-Nhnmanh1">
    <w:name w:val="Light List Accent 1"/>
    <w:basedOn w:val="BangThngthng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DanhsachMausang-Nhnmanh2">
    <w:name w:val="Light List Accent 2"/>
    <w:basedOn w:val="BangThngthng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DanhsachMausang-Nhnmanh3">
    <w:name w:val="Light List Accent 3"/>
    <w:basedOn w:val="BangThngthng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DanhsachMausang-Nhnmanh4">
    <w:name w:val="Light List Accent 4"/>
    <w:basedOn w:val="BangThngthng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DanhsachMausang-Nhnmanh5">
    <w:name w:val="Light List Accent 5"/>
    <w:basedOn w:val="BangThngthng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DanhsachMausang-Nhnmanh6">
    <w:name w:val="Light List Accent 6"/>
    <w:basedOn w:val="BangThngthng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Mausang">
    <w:name w:val="Light Grid"/>
    <w:basedOn w:val="BangThngthng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Mausang-Nhnmanh1">
    <w:name w:val="Light Grid Accent 1"/>
    <w:basedOn w:val="BangThngthng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Mausang-Nhnmanh2">
    <w:name w:val="Light Grid Accent 2"/>
    <w:basedOn w:val="BangThngthng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Mausang-Nhnmanh3">
    <w:name w:val="Light Grid Accent 3"/>
    <w:basedOn w:val="BangThngthng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Mausang-Nhnmanh4">
    <w:name w:val="Light Grid Accent 4"/>
    <w:basedOn w:val="BangThngthng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Mausang-Nhnmanh5">
    <w:name w:val="Light Grid Accent 5"/>
    <w:basedOn w:val="BangThngthng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Mausang-Nhnmanh6">
    <w:name w:val="Light Grid Accent 6"/>
    <w:basedOn w:val="BangThngthng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TnnVa1">
    <w:name w:val="Medium Shading 1"/>
    <w:basedOn w:val="BangThngthng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DanhsachVa1-Nhnmanh1">
    <w:name w:val="Medium List 1 Accent 1"/>
    <w:basedOn w:val="BangThngthng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DanhsachVa1-Nhnmanh2">
    <w:name w:val="Medium List 1 Accent 2"/>
    <w:basedOn w:val="BangThngthng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DanhsachVa1-Nhnmanh3">
    <w:name w:val="Medium List 1 Accent 3"/>
    <w:basedOn w:val="BangThngthng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DanhsachVa1-Nhnmanh4">
    <w:name w:val="Medium List 1 Accent 4"/>
    <w:basedOn w:val="BangThngthng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DanhsachVa1-Nhnmanh5">
    <w:name w:val="Medium List 1 Accent 5"/>
    <w:basedOn w:val="BangThngthng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DanhsachVa1-Nhnmanh6">
    <w:name w:val="Medium List 1 Accent 6"/>
    <w:basedOn w:val="BangThngthng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DanhsachVa2">
    <w:name w:val="Medium List 2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Va1-Nhnmanh1">
    <w:name w:val="Medium Grid 1 Accent 1"/>
    <w:basedOn w:val="BangThngthng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Va1-Nhnmanh2">
    <w:name w:val="Medium Grid 1 Accent 2"/>
    <w:basedOn w:val="BangThngthng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Va1-Nhnmanh3">
    <w:name w:val="Medium Grid 1 Accent 3"/>
    <w:basedOn w:val="BangThngthng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Va1-Nhnmanh4">
    <w:name w:val="Medium Grid 1 Accent 4"/>
    <w:basedOn w:val="BangThngthng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Va1-Nhnmanh5">
    <w:name w:val="Medium Grid 1 Accent 5"/>
    <w:basedOn w:val="BangThngthng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Va1-Nhnmanh6">
    <w:name w:val="Medium Grid 1 Accent 6"/>
    <w:basedOn w:val="BangThngthng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LiVa2">
    <w:name w:val="Medium Grid 2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LiVa2-Nhnmanh1">
    <w:name w:val="Medium Grid 2 Accent 1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LiVa2-Nhnmanh2">
    <w:name w:val="Medium Grid 2 Accent 2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LiVa2-Nhnmanh3">
    <w:name w:val="Medium Grid 2 Accent 3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LiVa2-Nhnmanh4">
    <w:name w:val="Medium Grid 2 Accent 4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LiVa2-Nhnmanh5">
    <w:name w:val="Medium Grid 2 Accent 5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LiVa2-Nhnmanh6">
    <w:name w:val="Medium Grid 2 Accent 6"/>
    <w:basedOn w:val="BangThngthng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LiVa3">
    <w:name w:val="Medium Grid 3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LiVa3-Nhnmanh1">
    <w:name w:val="Medium Grid 3 Accent 1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LiVa3-Nhnmanh2">
    <w:name w:val="Medium Grid 3 Accent 2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LiVa3-Nhnmanh3">
    <w:name w:val="Medium Grid 3 Accent 3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LiVa3-Nhnmanh4">
    <w:name w:val="Medium Grid 3 Accent 4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LiVa3-Nhnmanh5">
    <w:name w:val="Medium Grid 3 Accent 5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LiVa3-Nhnmanh6">
    <w:name w:val="Medium Grid 3 Accent 6"/>
    <w:basedOn w:val="BangThngthng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nhsachSm">
    <w:name w:val="Dark List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nhsachSm-Nhnmanh1">
    <w:name w:val="Dark List Accent 1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nhsachSm-Nhnmanh2">
    <w:name w:val="Dark List Accent 2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nhsachSm-Nhnmanh3">
    <w:name w:val="Dark List Accent 3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nhsachSm-Nhnmanh4">
    <w:name w:val="Dark List Accent 4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nhsachSm-Nhnmanh5">
    <w:name w:val="Dark List Accent 5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nhsachSm-Nhnmanh6">
    <w:name w:val="Dark List Accent 6"/>
    <w:basedOn w:val="BangThngthng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nnScs">
    <w:name w:val="Colorful Shading"/>
    <w:basedOn w:val="BangThngthng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nnScs-Nhnmanh1">
    <w:name w:val="Colorful Shading Accent 1"/>
    <w:basedOn w:val="BangThngthng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nnScs-Nhnmanh2">
    <w:name w:val="Colorful Shading Accent 2"/>
    <w:basedOn w:val="BangThngthng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nnScs-Nhnmanh3">
    <w:name w:val="Colorful Shading Accent 3"/>
    <w:basedOn w:val="BangThngthng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nnScs-Nhnmanh4">
    <w:name w:val="Colorful Shading Accent 4"/>
    <w:basedOn w:val="BangThngthng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nnScs-Nhnmanh5">
    <w:name w:val="Colorful Shading Accent 5"/>
    <w:basedOn w:val="BangThngthng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nnScs-Nhnmanh6">
    <w:name w:val="Colorful Shading Accent 6"/>
    <w:basedOn w:val="BangThngthng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nhsachScs">
    <w:name w:val="Colorful List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DanhsachScs-Nhnmanh1">
    <w:name w:val="Colorful List Accent 1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DanhsachScs-Nhnmanh2">
    <w:name w:val="Colorful List Accent 2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DanhsachScs-Nhnmanh3">
    <w:name w:val="Colorful List Accent 3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DanhsachScs-Nhnmanh4">
    <w:name w:val="Colorful List Accent 4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DanhsachScs-Nhnmanh5">
    <w:name w:val="Colorful List Accent 5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DanhsachScs-Nhnmanh6">
    <w:name w:val="Colorful List Accent 6"/>
    <w:basedOn w:val="BangThngthng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LiScs">
    <w:name w:val="Colorful Grid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Scs-Nhnmanh1">
    <w:name w:val="Colorful Grid Accent 1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cs-Nhnmanh2">
    <w:name w:val="Colorful Grid Accent 2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Scs-Nhnmanh3">
    <w:name w:val="Colorful Grid Accent 3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LiScs-Nhnmanh4">
    <w:name w:val="Colorful Grid Accent 4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LiScs-Nhnmanh5">
    <w:name w:val="Colorful Grid Accent 5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LiScs-Nhnmanh6">
    <w:name w:val="Colorful Grid Accent 6"/>
    <w:basedOn w:val="BangThngthng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Style51">
    <w:name w:val="_Style 51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2">
    <w:name w:val="_Style 5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60">
    <w:name w:val="_Style 60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69">
    <w:name w:val="_Style 69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70">
    <w:name w:val="_Style 70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 Anh</dc:creator>
  <cp:lastModifiedBy>Võ Hải Hà</cp:lastModifiedBy>
  <cp:revision>2</cp:revision>
  <dcterms:created xsi:type="dcterms:W3CDTF">2022-11-21T09:53:00Z</dcterms:created>
  <dcterms:modified xsi:type="dcterms:W3CDTF">2022-12-01T13:18:00Z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CD677131C4004ECDBB04FAE6A382CCD2</vt:lpwstr>
  </property>
</Properties>
</file>